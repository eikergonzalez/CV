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927F" w14:textId="51BE5F66" w:rsidR="000B2894" w:rsidRDefault="00E13005">
      <w:pPr>
        <w:jc w:val="center"/>
      </w:pPr>
      <w:r>
        <w:rPr>
          <w:b/>
          <w:sz w:val="28"/>
        </w:rPr>
        <w:t xml:space="preserve">Eiker David González </w:t>
      </w:r>
      <w:proofErr w:type="spellStart"/>
      <w:r>
        <w:rPr>
          <w:b/>
          <w:sz w:val="28"/>
        </w:rPr>
        <w:t>Chacón</w:t>
      </w:r>
      <w:proofErr w:type="spellEnd"/>
      <w:r>
        <w:rPr>
          <w:b/>
          <w:sz w:val="28"/>
        </w:rPr>
        <w:br/>
        <w:t>Full Stack Developer</w:t>
      </w:r>
    </w:p>
    <w:p w14:paraId="5448FD35" w14:textId="179E4B20" w:rsidR="000B2894" w:rsidRDefault="00E13005">
      <w:r>
        <w:rPr>
          <w:b/>
        </w:rPr>
        <w:t xml:space="preserve">Email: </w:t>
      </w:r>
      <w:r w:rsidR="00052B9C" w:rsidRPr="00052B9C">
        <w:t>eiker.gonzalez21@gmail.com / support@eikergonzalez.com</w:t>
      </w:r>
      <w:r>
        <w:br/>
      </w:r>
      <w:proofErr w:type="spellStart"/>
      <w:r>
        <w:rPr>
          <w:b/>
        </w:rPr>
        <w:t>Teléfono</w:t>
      </w:r>
      <w:proofErr w:type="spellEnd"/>
      <w:r>
        <w:rPr>
          <w:b/>
        </w:rPr>
        <w:t xml:space="preserve">: </w:t>
      </w:r>
      <w:r>
        <w:t>+58 4125746623</w:t>
      </w:r>
      <w:r>
        <w:br/>
      </w:r>
      <w:r>
        <w:rPr>
          <w:b/>
        </w:rPr>
        <w:t xml:space="preserve">LinkedIn: </w:t>
      </w:r>
      <w:r>
        <w:t>https://www.linkedin.com/in/eiker-gonzalez-b55003a1</w:t>
      </w:r>
      <w:r>
        <w:br/>
      </w:r>
      <w:r>
        <w:rPr>
          <w:b/>
        </w:rPr>
        <w:t xml:space="preserve">Web: </w:t>
      </w:r>
      <w:r>
        <w:t>https://eikergonzalez.com</w:t>
      </w:r>
      <w:r>
        <w:br/>
      </w:r>
    </w:p>
    <w:p w14:paraId="0F26C9D3" w14:textId="14E3E22B" w:rsidR="000B2894" w:rsidRPr="00211094" w:rsidRDefault="00E13005">
      <w:pPr>
        <w:pStyle w:val="Ttulo1"/>
      </w:pPr>
      <w:r w:rsidRPr="00211094">
        <w:t>P</w:t>
      </w:r>
      <w:r w:rsidR="00EC7DB4" w:rsidRPr="00211094">
        <w:t>rofessional Profile</w:t>
      </w:r>
    </w:p>
    <w:p w14:paraId="0E156EEF" w14:textId="18D9508C" w:rsidR="0029498F" w:rsidRPr="00EC7DB4" w:rsidRDefault="00EC7DB4">
      <w:r w:rsidRPr="00EC7DB4">
        <w:t xml:space="preserve">Full Stack Developer with over 12 years of experience building highly scalable web, mobile, and desktop solutions. Specialized in React, React Native, Laravel, </w:t>
      </w:r>
      <w:proofErr w:type="spellStart"/>
      <w:r w:rsidRPr="00EC7DB4">
        <w:t>NestJS</w:t>
      </w:r>
      <w:proofErr w:type="spellEnd"/>
      <w:r w:rsidRPr="00EC7DB4">
        <w:t xml:space="preserve">, </w:t>
      </w:r>
      <w:proofErr w:type="spellStart"/>
      <w:r w:rsidRPr="00EC7DB4">
        <w:t>WebSockets</w:t>
      </w:r>
      <w:proofErr w:type="spellEnd"/>
      <w:r w:rsidRPr="00EC7DB4">
        <w:t>, and SQL/NoSQL databases. Extensive track record in critical projects across sectors such as healthcare, banking, government, education, and e-commerce in Latin America and the United States.</w:t>
      </w:r>
    </w:p>
    <w:p w14:paraId="0FD9A003" w14:textId="08438134" w:rsidR="000B2894" w:rsidRPr="00EC7DB4" w:rsidRDefault="00EC7DB4">
      <w:pPr>
        <w:pStyle w:val="Ttulo1"/>
      </w:pPr>
      <w:r w:rsidRPr="00EC7DB4">
        <w:t>Technical Skills</w:t>
      </w:r>
    </w:p>
    <w:p w14:paraId="5B8F04AA" w14:textId="77777777" w:rsidR="00750CC1" w:rsidRDefault="00EC7DB4">
      <w:r w:rsidRPr="00EC7DB4">
        <w:rPr>
          <w:b/>
          <w:bCs/>
        </w:rPr>
        <w:t>Languages:</w:t>
      </w:r>
      <w:r w:rsidRPr="00EC7DB4">
        <w:t xml:space="preserve"> JavaScript, TypeScript, PHP, C#, SQL, Visual Basic</w:t>
      </w:r>
      <w:r>
        <w:t xml:space="preserve">, </w:t>
      </w:r>
      <w:r w:rsidRPr="00EC7DB4">
        <w:rPr>
          <w:u w:val="single"/>
        </w:rPr>
        <w:t>Java</w:t>
      </w:r>
      <w:r w:rsidRPr="00EC7DB4">
        <w:t>.</w:t>
      </w:r>
    </w:p>
    <w:p w14:paraId="6FE0CB8B" w14:textId="77777777" w:rsidR="00750CC1" w:rsidRDefault="00EC7DB4">
      <w:r w:rsidRPr="00EC7DB4">
        <w:rPr>
          <w:b/>
          <w:bCs/>
        </w:rPr>
        <w:t>Frameworks/Libraries:</w:t>
      </w:r>
      <w:r w:rsidRPr="00EC7DB4">
        <w:t xml:space="preserve"> React, React Native, Redux Toolkit, Laravel, Symfony, </w:t>
      </w:r>
      <w:proofErr w:type="spellStart"/>
      <w:r w:rsidRPr="00EC7DB4">
        <w:t>NestJS</w:t>
      </w:r>
      <w:proofErr w:type="spellEnd"/>
      <w:r w:rsidRPr="00EC7DB4">
        <w:t xml:space="preserve">, </w:t>
      </w:r>
      <w:proofErr w:type="spellStart"/>
      <w:r w:rsidRPr="00EC7DB4">
        <w:t>NextJS</w:t>
      </w:r>
      <w:proofErr w:type="spellEnd"/>
      <w:r w:rsidRPr="00EC7DB4">
        <w:t>, Vue.js, Nuxt.js, Flutter.</w:t>
      </w:r>
    </w:p>
    <w:p w14:paraId="12B2D2C4" w14:textId="77777777" w:rsidR="00750CC1" w:rsidRDefault="00EC7DB4">
      <w:r w:rsidRPr="00EC7DB4">
        <w:rPr>
          <w:b/>
          <w:bCs/>
        </w:rPr>
        <w:t>Databases:</w:t>
      </w:r>
      <w:r w:rsidRPr="00EC7DB4">
        <w:t xml:space="preserve"> MySQL, PostgreSQL, MongoDB, SQL Server.</w:t>
      </w:r>
    </w:p>
    <w:p w14:paraId="6660C085" w14:textId="77777777" w:rsidR="00750CC1" w:rsidRDefault="00EC7DB4">
      <w:r w:rsidRPr="00EC7DB4">
        <w:rPr>
          <w:b/>
          <w:bCs/>
        </w:rPr>
        <w:t>Other Technologies:</w:t>
      </w:r>
      <w:r w:rsidRPr="00EC7DB4">
        <w:t xml:space="preserve"> </w:t>
      </w:r>
      <w:proofErr w:type="spellStart"/>
      <w:r w:rsidRPr="00EC7DB4">
        <w:t>WebSockets</w:t>
      </w:r>
      <w:proofErr w:type="spellEnd"/>
      <w:r w:rsidRPr="00EC7DB4">
        <w:t xml:space="preserve">, WebRTC, </w:t>
      </w:r>
      <w:proofErr w:type="spellStart"/>
      <w:r w:rsidRPr="00EC7DB4">
        <w:t>Jitsi</w:t>
      </w:r>
      <w:proofErr w:type="spellEnd"/>
      <w:r w:rsidRPr="00EC7DB4">
        <w:t xml:space="preserve"> Meet, Flutter, Expo, Stripe, </w:t>
      </w:r>
      <w:proofErr w:type="spellStart"/>
      <w:r w:rsidRPr="00EC7DB4">
        <w:t>Transbank</w:t>
      </w:r>
      <w:proofErr w:type="spellEnd"/>
      <w:r w:rsidRPr="00EC7DB4">
        <w:t xml:space="preserve"> SDK.</w:t>
      </w:r>
    </w:p>
    <w:p w14:paraId="7F018464" w14:textId="77777777" w:rsidR="00750CC1" w:rsidRDefault="00EC7DB4">
      <w:r w:rsidRPr="00750CC1">
        <w:rPr>
          <w:b/>
          <w:bCs/>
        </w:rPr>
        <w:t>Tools:</w:t>
      </w:r>
      <w:r w:rsidRPr="00750CC1">
        <w:t xml:space="preserve"> Git, Docker, </w:t>
      </w:r>
      <w:proofErr w:type="spellStart"/>
      <w:r w:rsidRPr="00750CC1">
        <w:t>Vite</w:t>
      </w:r>
      <w:proofErr w:type="spellEnd"/>
      <w:r w:rsidRPr="00750CC1">
        <w:t xml:space="preserve">, </w:t>
      </w:r>
      <w:proofErr w:type="spellStart"/>
      <w:r w:rsidRPr="00750CC1">
        <w:t>Highcharts</w:t>
      </w:r>
      <w:proofErr w:type="spellEnd"/>
      <w:r w:rsidRPr="00750CC1">
        <w:t>, Crystal Reports.</w:t>
      </w:r>
    </w:p>
    <w:p w14:paraId="2ADC5ADF" w14:textId="7840EE21" w:rsidR="000B2894" w:rsidRPr="00211094" w:rsidRDefault="00EC7DB4">
      <w:r w:rsidRPr="00211094">
        <w:rPr>
          <w:b/>
          <w:bCs/>
        </w:rPr>
        <w:t>Methodologies:</w:t>
      </w:r>
      <w:r w:rsidRPr="00211094">
        <w:t xml:space="preserve"> Agile, Scrum.</w:t>
      </w:r>
    </w:p>
    <w:p w14:paraId="6DFC674A" w14:textId="5045F38F" w:rsidR="00750CC1" w:rsidRPr="00750CC1" w:rsidRDefault="00750CC1">
      <w:r w:rsidRPr="00750CC1">
        <w:rPr>
          <w:b/>
          <w:bCs/>
        </w:rPr>
        <w:t>Others:</w:t>
      </w:r>
      <w:r w:rsidRPr="00750CC1">
        <w:t xml:space="preserve"> Configuration of Linux servers, mail servers, web</w:t>
      </w:r>
      <w:r>
        <w:t>.</w:t>
      </w:r>
    </w:p>
    <w:p w14:paraId="6296F74C" w14:textId="15BD23B8" w:rsidR="000B2894" w:rsidRPr="00E13005" w:rsidRDefault="00E90282">
      <w:pPr>
        <w:pStyle w:val="Ttulo1"/>
        <w:rPr>
          <w:lang w:val="es-ES"/>
        </w:rPr>
      </w:pPr>
      <w:proofErr w:type="spellStart"/>
      <w:r w:rsidRPr="00E90282">
        <w:rPr>
          <w:lang w:val="es-ES"/>
        </w:rPr>
        <w:t>Education</w:t>
      </w:r>
      <w:proofErr w:type="spellEnd"/>
    </w:p>
    <w:p w14:paraId="549A1A17" w14:textId="4B3BBD3B" w:rsidR="000B2894" w:rsidRPr="00211094" w:rsidRDefault="00E90282">
      <w:r w:rsidRPr="00E90282">
        <w:rPr>
          <w:lang w:val="es-ES"/>
        </w:rPr>
        <w:t>Instituto Universitario de Tecnología de Administración Industrial (IUTA), 2006–2010</w:t>
      </w:r>
      <w:r>
        <w:rPr>
          <w:lang w:val="es-ES"/>
        </w:rPr>
        <w:t>.</w:t>
      </w:r>
      <w:r w:rsidR="00E13005" w:rsidRPr="00E13005">
        <w:rPr>
          <w:lang w:val="es-ES"/>
        </w:rPr>
        <w:br/>
      </w:r>
      <w:r w:rsidRPr="00211094">
        <w:t>Associate Degree in Computer Science.</w:t>
      </w:r>
    </w:p>
    <w:p w14:paraId="36E7CB62" w14:textId="0C433808" w:rsidR="000B2894" w:rsidRPr="00211094" w:rsidRDefault="00E90282">
      <w:r w:rsidRPr="00211094">
        <w:t xml:space="preserve">Unidad </w:t>
      </w:r>
      <w:proofErr w:type="spellStart"/>
      <w:r w:rsidRPr="00211094">
        <w:t>Educativa</w:t>
      </w:r>
      <w:proofErr w:type="spellEnd"/>
      <w:r w:rsidRPr="00211094">
        <w:t xml:space="preserve"> Nacional Pedro Emilio Coll, 2000–2004.</w:t>
      </w:r>
      <w:r w:rsidR="00E13005" w:rsidRPr="00211094">
        <w:br/>
      </w:r>
      <w:r w:rsidRPr="00211094">
        <w:t>High School Diploma in Science.</w:t>
      </w:r>
    </w:p>
    <w:p w14:paraId="09C94654" w14:textId="77777777" w:rsidR="008B28C0" w:rsidRPr="00211094" w:rsidRDefault="008B28C0"/>
    <w:p w14:paraId="75723F12" w14:textId="6FDBFBDE" w:rsidR="000B2894" w:rsidRDefault="00E90282">
      <w:pPr>
        <w:pStyle w:val="Ttulo1"/>
      </w:pPr>
      <w:r w:rsidRPr="00E90282">
        <w:lastRenderedPageBreak/>
        <w:t>Work Experience</w:t>
      </w:r>
    </w:p>
    <w:p w14:paraId="6AF5826B" w14:textId="77777777" w:rsidR="00E90282" w:rsidRPr="00E90282" w:rsidRDefault="00E13005" w:rsidP="00E90282">
      <w:pPr>
        <w:pStyle w:val="Listaconvietas"/>
        <w:rPr>
          <w:b/>
          <w:bCs/>
        </w:rPr>
      </w:pPr>
      <w:r w:rsidRPr="00E90282">
        <w:rPr>
          <w:b/>
          <w:bCs/>
        </w:rPr>
        <w:t xml:space="preserve">Nexo IT – Chile (2024 – </w:t>
      </w:r>
      <w:r w:rsidR="00E90282" w:rsidRPr="00E90282">
        <w:rPr>
          <w:b/>
          <w:bCs/>
        </w:rPr>
        <w:t>Present</w:t>
      </w:r>
      <w:r w:rsidRPr="00E90282">
        <w:rPr>
          <w:b/>
          <w:bCs/>
        </w:rPr>
        <w:t>)</w:t>
      </w:r>
    </w:p>
    <w:p w14:paraId="0779C0E0" w14:textId="77777777" w:rsidR="00E90282" w:rsidRDefault="00E90282" w:rsidP="00E90282">
      <w:pPr>
        <w:pStyle w:val="Listaconvietas"/>
        <w:tabs>
          <w:tab w:val="clear" w:pos="360"/>
          <w:tab w:val="num" w:pos="720"/>
        </w:tabs>
        <w:ind w:left="720"/>
      </w:pPr>
      <w:r w:rsidRPr="00E90282">
        <w:t xml:space="preserve">Maintenance and enhancements to portals and mobile applications using </w:t>
      </w:r>
      <w:proofErr w:type="spellStart"/>
      <w:r w:rsidRPr="00E90282">
        <w:t>Nuxt</w:t>
      </w:r>
      <w:proofErr w:type="spellEnd"/>
      <w:r w:rsidRPr="00E90282">
        <w:t xml:space="preserve"> and React Native (Expo).</w:t>
      </w:r>
    </w:p>
    <w:p w14:paraId="3FE502A7" w14:textId="77777777" w:rsidR="00E90282" w:rsidRDefault="00E90282" w:rsidP="00E90282">
      <w:pPr>
        <w:pStyle w:val="Listaconvietas"/>
        <w:tabs>
          <w:tab w:val="clear" w:pos="360"/>
          <w:tab w:val="num" w:pos="720"/>
        </w:tabs>
        <w:ind w:left="720"/>
      </w:pPr>
      <w:r w:rsidRPr="00E90282">
        <w:t>Integration of payment gateways (</w:t>
      </w:r>
      <w:proofErr w:type="spellStart"/>
      <w:r w:rsidRPr="00E90282">
        <w:t>Transbank</w:t>
      </w:r>
      <w:proofErr w:type="spellEnd"/>
      <w:r w:rsidRPr="00E90282">
        <w:t xml:space="preserve"> SDK, Stripe).</w:t>
      </w:r>
    </w:p>
    <w:p w14:paraId="21A2CCC4" w14:textId="77777777" w:rsidR="008831A0" w:rsidRDefault="00E13005" w:rsidP="008831A0">
      <w:pPr>
        <w:pStyle w:val="Listaconvietas"/>
        <w:tabs>
          <w:tab w:val="clear" w:pos="360"/>
          <w:tab w:val="num" w:pos="720"/>
        </w:tabs>
        <w:ind w:left="720"/>
        <w:rPr>
          <w:lang w:val="es-ES"/>
        </w:rPr>
      </w:pPr>
      <w:r w:rsidRPr="00E90282">
        <w:rPr>
          <w:lang w:val="es-ES"/>
        </w:rPr>
        <w:t xml:space="preserve">Desarrollo de </w:t>
      </w:r>
      <w:proofErr w:type="spellStart"/>
      <w:r w:rsidRPr="00E90282">
        <w:rPr>
          <w:lang w:val="es-ES"/>
        </w:rPr>
        <w:t>ecommerce</w:t>
      </w:r>
      <w:proofErr w:type="spellEnd"/>
      <w:r w:rsidRPr="00E90282">
        <w:rPr>
          <w:lang w:val="es-ES"/>
        </w:rPr>
        <w:t xml:space="preserve"> con </w:t>
      </w:r>
      <w:proofErr w:type="spellStart"/>
      <w:r w:rsidRPr="00E90282">
        <w:rPr>
          <w:lang w:val="es-ES"/>
        </w:rPr>
        <w:t>ReactJS</w:t>
      </w:r>
      <w:proofErr w:type="spellEnd"/>
      <w:r w:rsidRPr="00E90282">
        <w:rPr>
          <w:lang w:val="es-ES"/>
        </w:rPr>
        <w:t xml:space="preserve"> y </w:t>
      </w:r>
      <w:proofErr w:type="spellStart"/>
      <w:r w:rsidRPr="00E90282">
        <w:rPr>
          <w:lang w:val="es-ES"/>
        </w:rPr>
        <w:t>backend</w:t>
      </w:r>
      <w:proofErr w:type="spellEnd"/>
      <w:r w:rsidRPr="00E90282">
        <w:rPr>
          <w:lang w:val="es-ES"/>
        </w:rPr>
        <w:t xml:space="preserve"> en </w:t>
      </w:r>
      <w:proofErr w:type="spellStart"/>
      <w:r w:rsidRPr="00E90282">
        <w:rPr>
          <w:lang w:val="es-ES"/>
        </w:rPr>
        <w:t>Nuxt</w:t>
      </w:r>
      <w:proofErr w:type="spellEnd"/>
      <w:r w:rsidRPr="00E90282">
        <w:rPr>
          <w:lang w:val="es-ES"/>
        </w:rPr>
        <w:t xml:space="preserve"> (Vue2)</w:t>
      </w:r>
      <w:r w:rsidR="008831A0">
        <w:rPr>
          <w:lang w:val="es-ES"/>
        </w:rPr>
        <w:t>.</w:t>
      </w:r>
    </w:p>
    <w:p w14:paraId="7667E81C" w14:textId="77777777" w:rsidR="008831A0" w:rsidRDefault="008831A0" w:rsidP="008831A0">
      <w:pPr>
        <w:pStyle w:val="Listaconvietas"/>
        <w:tabs>
          <w:tab w:val="clear" w:pos="360"/>
          <w:tab w:val="num" w:pos="720"/>
        </w:tabs>
        <w:ind w:left="720"/>
      </w:pPr>
      <w:r w:rsidRPr="008831A0">
        <w:rPr>
          <w:lang w:eastAsia="es-ES"/>
        </w:rPr>
        <w:t>Developing a Python service to check customer account statuses and generate .zip files with text files.</w:t>
      </w:r>
    </w:p>
    <w:p w14:paraId="61ABAABC" w14:textId="77777777" w:rsidR="008831A0" w:rsidRDefault="008831A0" w:rsidP="008831A0">
      <w:pPr>
        <w:pStyle w:val="Listaconvietas"/>
        <w:tabs>
          <w:tab w:val="clear" w:pos="360"/>
          <w:tab w:val="num" w:pos="720"/>
        </w:tabs>
        <w:ind w:left="720"/>
      </w:pPr>
      <w:r w:rsidRPr="008831A0">
        <w:rPr>
          <w:lang w:eastAsia="es-ES"/>
        </w:rPr>
        <w:t xml:space="preserve">Developing a </w:t>
      </w:r>
      <w:proofErr w:type="spellStart"/>
      <w:r w:rsidRPr="008831A0">
        <w:rPr>
          <w:lang w:eastAsia="es-ES"/>
        </w:rPr>
        <w:t>microfrontend</w:t>
      </w:r>
      <w:proofErr w:type="spellEnd"/>
      <w:r w:rsidRPr="008831A0">
        <w:rPr>
          <w:lang w:eastAsia="es-ES"/>
        </w:rPr>
        <w:t xml:space="preserve"> in Angular 18 to check customer account statuses.</w:t>
      </w:r>
    </w:p>
    <w:p w14:paraId="3F2EA04B" w14:textId="1D79B89A" w:rsidR="008831A0" w:rsidRPr="008831A0" w:rsidRDefault="008831A0" w:rsidP="008831A0">
      <w:pPr>
        <w:pStyle w:val="Listaconvietas"/>
        <w:tabs>
          <w:tab w:val="clear" w:pos="360"/>
          <w:tab w:val="num" w:pos="720"/>
        </w:tabs>
        <w:ind w:left="720"/>
      </w:pPr>
      <w:r w:rsidRPr="008831A0">
        <w:rPr>
          <w:lang w:eastAsia="es-ES"/>
        </w:rPr>
        <w:t xml:space="preserve">Technologies: PHP Native, </w:t>
      </w:r>
      <w:proofErr w:type="spellStart"/>
      <w:r w:rsidRPr="008831A0">
        <w:rPr>
          <w:lang w:eastAsia="es-ES"/>
        </w:rPr>
        <w:t>Nuxt</w:t>
      </w:r>
      <w:proofErr w:type="spellEnd"/>
      <w:r w:rsidRPr="008831A0">
        <w:rPr>
          <w:lang w:eastAsia="es-ES"/>
        </w:rPr>
        <w:t xml:space="preserve"> 2, </w:t>
      </w:r>
      <w:proofErr w:type="spellStart"/>
      <w:r w:rsidRPr="008831A0">
        <w:rPr>
          <w:lang w:eastAsia="es-ES"/>
        </w:rPr>
        <w:t>ReactJs</w:t>
      </w:r>
      <w:proofErr w:type="spellEnd"/>
      <w:r w:rsidRPr="008831A0">
        <w:rPr>
          <w:lang w:eastAsia="es-ES"/>
        </w:rPr>
        <w:t>, MySQL, React Native (Expo), Oracle, Python, Angular 18.</w:t>
      </w:r>
    </w:p>
    <w:p w14:paraId="3ACACF5C" w14:textId="77777777" w:rsidR="008831A0" w:rsidRPr="008831A0" w:rsidRDefault="008831A0" w:rsidP="008831A0">
      <w:pPr>
        <w:pStyle w:val="Listaconvietas"/>
        <w:numPr>
          <w:ilvl w:val="0"/>
          <w:numId w:val="0"/>
        </w:numPr>
        <w:ind w:left="720"/>
      </w:pPr>
    </w:p>
    <w:p w14:paraId="4EE3A455" w14:textId="4FA39C61" w:rsidR="000B2894" w:rsidRPr="00E90282" w:rsidRDefault="00E13005">
      <w:pPr>
        <w:pStyle w:val="Listaconvietas"/>
        <w:rPr>
          <w:b/>
          <w:bCs/>
        </w:rPr>
      </w:pPr>
      <w:proofErr w:type="spellStart"/>
      <w:r w:rsidRPr="00E90282">
        <w:rPr>
          <w:b/>
          <w:bCs/>
        </w:rPr>
        <w:t>Ceiboo</w:t>
      </w:r>
      <w:proofErr w:type="spellEnd"/>
      <w:r w:rsidRPr="00E90282">
        <w:rPr>
          <w:b/>
          <w:bCs/>
        </w:rPr>
        <w:t xml:space="preserve"> Software Factory – Argentina (2023 – 2024)</w:t>
      </w:r>
    </w:p>
    <w:p w14:paraId="52B31BAA" w14:textId="519AC14F" w:rsidR="00E90282" w:rsidRDefault="00E90282" w:rsidP="00E90282">
      <w:pPr>
        <w:pStyle w:val="Listaconvietas"/>
        <w:tabs>
          <w:tab w:val="clear" w:pos="360"/>
          <w:tab w:val="num" w:pos="720"/>
        </w:tabs>
        <w:ind w:left="720"/>
      </w:pPr>
      <w:r w:rsidRPr="00E90282">
        <w:t xml:space="preserve">Developed a scheduling system for the Tourism Secretariat of </w:t>
      </w:r>
      <w:proofErr w:type="spellStart"/>
      <w:r w:rsidRPr="00E90282">
        <w:t>Gualeguaychú</w:t>
      </w:r>
      <w:proofErr w:type="spellEnd"/>
      <w:r w:rsidRPr="00E90282">
        <w:t>.</w:t>
      </w:r>
    </w:p>
    <w:p w14:paraId="38F6DF12" w14:textId="01164877" w:rsidR="00E90282" w:rsidRDefault="00E90282" w:rsidP="00E90282">
      <w:pPr>
        <w:pStyle w:val="Listaconvietas"/>
        <w:tabs>
          <w:tab w:val="clear" w:pos="360"/>
          <w:tab w:val="num" w:pos="720"/>
        </w:tabs>
        <w:ind w:left="720"/>
      </w:pPr>
      <w:r w:rsidRPr="00E90282">
        <w:t xml:space="preserve">Technologies: Native PHP, Laravel, </w:t>
      </w:r>
      <w:proofErr w:type="spellStart"/>
      <w:r w:rsidRPr="00E90282">
        <w:t>NestJS</w:t>
      </w:r>
      <w:proofErr w:type="spellEnd"/>
      <w:r w:rsidRPr="00E90282">
        <w:t>, React, MySQL, React Native (Expo).</w:t>
      </w:r>
    </w:p>
    <w:p w14:paraId="4EE69ECC" w14:textId="77777777" w:rsidR="00E90282" w:rsidRDefault="00E90282" w:rsidP="00E90282">
      <w:pPr>
        <w:pStyle w:val="Listaconvietas"/>
        <w:numPr>
          <w:ilvl w:val="0"/>
          <w:numId w:val="0"/>
        </w:numPr>
        <w:ind w:left="720"/>
      </w:pPr>
    </w:p>
    <w:p w14:paraId="07D9B5BD" w14:textId="51DBE330" w:rsidR="00E90282" w:rsidRPr="00E90282" w:rsidRDefault="00E13005" w:rsidP="00E90282">
      <w:pPr>
        <w:pStyle w:val="Listaconvietas"/>
        <w:rPr>
          <w:b/>
          <w:bCs/>
        </w:rPr>
      </w:pPr>
      <w:proofErr w:type="spellStart"/>
      <w:r w:rsidRPr="00E90282">
        <w:rPr>
          <w:b/>
          <w:bCs/>
        </w:rPr>
        <w:t>Smartway</w:t>
      </w:r>
      <w:proofErr w:type="spellEnd"/>
      <w:r w:rsidRPr="00E90282">
        <w:rPr>
          <w:b/>
          <w:bCs/>
        </w:rPr>
        <w:t xml:space="preserve"> – Argentina (2022 – 2023)</w:t>
      </w:r>
    </w:p>
    <w:p w14:paraId="46034E25" w14:textId="580C497D" w:rsidR="00E90282" w:rsidRDefault="00E90282" w:rsidP="00E90282">
      <w:pPr>
        <w:pStyle w:val="Listaconvietas"/>
        <w:tabs>
          <w:tab w:val="clear" w:pos="360"/>
          <w:tab w:val="num" w:pos="720"/>
        </w:tabs>
        <w:ind w:left="720"/>
      </w:pPr>
      <w:r w:rsidRPr="00E90282">
        <w:t xml:space="preserve">Developed a </w:t>
      </w:r>
      <w:proofErr w:type="spellStart"/>
      <w:r w:rsidRPr="00E90282">
        <w:t>PrestaShop</w:t>
      </w:r>
      <w:proofErr w:type="spellEnd"/>
      <w:r w:rsidRPr="00E90282">
        <w:t xml:space="preserve"> e-commerce platform for the Secretariat of Agriculture.</w:t>
      </w:r>
    </w:p>
    <w:p w14:paraId="6A6C2CE7" w14:textId="4607084E" w:rsidR="00E90282" w:rsidRDefault="00E90282" w:rsidP="00E90282">
      <w:pPr>
        <w:pStyle w:val="Listaconvietas"/>
        <w:tabs>
          <w:tab w:val="clear" w:pos="360"/>
          <w:tab w:val="num" w:pos="720"/>
        </w:tabs>
        <w:ind w:left="720"/>
      </w:pPr>
      <w:r w:rsidRPr="00E90282">
        <w:t>Built a medical video consultation system for government organizations.</w:t>
      </w:r>
    </w:p>
    <w:p w14:paraId="296402E4" w14:textId="5B830F19" w:rsidR="00E90282" w:rsidRDefault="00E90282" w:rsidP="00E2629B">
      <w:pPr>
        <w:pStyle w:val="Listaconvietas"/>
        <w:tabs>
          <w:tab w:val="clear" w:pos="360"/>
          <w:tab w:val="num" w:pos="720"/>
        </w:tabs>
        <w:ind w:left="720"/>
      </w:pPr>
      <w:r w:rsidRPr="00E90282">
        <w:t xml:space="preserve">Technologies: ReactJS, React Native (Expo), MySQL, </w:t>
      </w:r>
      <w:proofErr w:type="spellStart"/>
      <w:r w:rsidRPr="00E90282">
        <w:t>WebSockets</w:t>
      </w:r>
      <w:proofErr w:type="spellEnd"/>
      <w:r w:rsidRPr="00E90282">
        <w:t xml:space="preserve">, PHP, Symfony, TypeScript, </w:t>
      </w:r>
      <w:proofErr w:type="spellStart"/>
      <w:r w:rsidRPr="00E90282">
        <w:t>Jitsi</w:t>
      </w:r>
      <w:proofErr w:type="spellEnd"/>
      <w:r w:rsidRPr="00E90282">
        <w:t xml:space="preserve"> Meet, </w:t>
      </w:r>
      <w:proofErr w:type="spellStart"/>
      <w:r w:rsidRPr="00E90282">
        <w:t>NestJS</w:t>
      </w:r>
      <w:proofErr w:type="spellEnd"/>
      <w:r w:rsidRPr="00E90282">
        <w:t>.</w:t>
      </w:r>
    </w:p>
    <w:p w14:paraId="05B91B96" w14:textId="77777777" w:rsidR="00E90282" w:rsidRDefault="00E90282" w:rsidP="00E90282">
      <w:pPr>
        <w:pStyle w:val="Listaconvietas"/>
        <w:numPr>
          <w:ilvl w:val="0"/>
          <w:numId w:val="0"/>
        </w:numPr>
        <w:ind w:left="360"/>
      </w:pPr>
    </w:p>
    <w:p w14:paraId="41A8B437" w14:textId="07088BF9" w:rsidR="000B2894" w:rsidRPr="00E90282" w:rsidRDefault="00E90282">
      <w:pPr>
        <w:pStyle w:val="Listaconvietas"/>
        <w:rPr>
          <w:b/>
          <w:bCs/>
        </w:rPr>
      </w:pPr>
      <w:r w:rsidRPr="00E90282">
        <w:rPr>
          <w:b/>
          <w:bCs/>
        </w:rPr>
        <w:t xml:space="preserve">Freelance Project </w:t>
      </w:r>
      <w:r w:rsidR="00E13005" w:rsidRPr="00E90282">
        <w:rPr>
          <w:b/>
          <w:bCs/>
        </w:rPr>
        <w:t>– Chile (2022)</w:t>
      </w:r>
    </w:p>
    <w:p w14:paraId="78CCE224" w14:textId="1FDCBAB1" w:rsidR="000B2894" w:rsidRDefault="00E90282">
      <w:pPr>
        <w:pStyle w:val="Listaconvietas2"/>
      </w:pPr>
      <w:r w:rsidRPr="00E90282">
        <w:t xml:space="preserve">Developed a CRM for </w:t>
      </w:r>
      <w:proofErr w:type="spellStart"/>
      <w:r w:rsidRPr="00E90282">
        <w:t>DonHuesillo</w:t>
      </w:r>
      <w:proofErr w:type="spellEnd"/>
      <w:r w:rsidRPr="00E90282">
        <w:t xml:space="preserve"> Distributors</w:t>
      </w:r>
      <w:r>
        <w:t>.</w:t>
      </w:r>
    </w:p>
    <w:p w14:paraId="71F2DAD6" w14:textId="00E10219" w:rsidR="00E90282" w:rsidRDefault="00E90282">
      <w:pPr>
        <w:pStyle w:val="Listaconvietas2"/>
      </w:pPr>
      <w:r w:rsidRPr="00E90282">
        <w:t xml:space="preserve">Frontend: ReactJS with </w:t>
      </w:r>
      <w:proofErr w:type="spellStart"/>
      <w:r w:rsidRPr="00E90282">
        <w:t>Vite</w:t>
      </w:r>
      <w:proofErr w:type="spellEnd"/>
      <w:r w:rsidRPr="00E90282">
        <w:t xml:space="preserve"> and Redux Toolkit; Backend: Laravel 9.</w:t>
      </w:r>
    </w:p>
    <w:p w14:paraId="670C7085" w14:textId="5E809CB4" w:rsidR="000B2894" w:rsidRPr="00E90282" w:rsidRDefault="00E90282">
      <w:pPr>
        <w:pStyle w:val="Listaconvietas"/>
        <w:rPr>
          <w:b/>
          <w:bCs/>
        </w:rPr>
      </w:pPr>
      <w:r w:rsidRPr="00E90282">
        <w:rPr>
          <w:b/>
          <w:bCs/>
        </w:rPr>
        <w:t xml:space="preserve">Freelance Project </w:t>
      </w:r>
      <w:r w:rsidR="00E13005" w:rsidRPr="00E90282">
        <w:rPr>
          <w:b/>
          <w:bCs/>
        </w:rPr>
        <w:t>– Chile (2021 – 2022)</w:t>
      </w:r>
    </w:p>
    <w:p w14:paraId="16158817" w14:textId="77777777" w:rsidR="00E90282" w:rsidRDefault="00E90282" w:rsidP="008F278F">
      <w:pPr>
        <w:pStyle w:val="Listaconvietas2"/>
      </w:pPr>
      <w:r w:rsidRPr="00E90282">
        <w:t xml:space="preserve">Created a digital document and contract signing system for </w:t>
      </w:r>
      <w:proofErr w:type="spellStart"/>
      <w:r w:rsidRPr="00E90282">
        <w:t>SinNorataria</w:t>
      </w:r>
      <w:proofErr w:type="spellEnd"/>
    </w:p>
    <w:p w14:paraId="0D251008" w14:textId="0A50DE02" w:rsidR="00E90282" w:rsidRDefault="00E90282" w:rsidP="008F278F">
      <w:pPr>
        <w:pStyle w:val="Listaconvietas2"/>
      </w:pPr>
      <w:r w:rsidRPr="00E90282">
        <w:t xml:space="preserve">Technologies: ReactJS, Redux Toolkit, </w:t>
      </w:r>
      <w:proofErr w:type="spellStart"/>
      <w:r w:rsidRPr="00E90282">
        <w:t>NestJS</w:t>
      </w:r>
      <w:proofErr w:type="spellEnd"/>
      <w:r w:rsidRPr="00E90282">
        <w:t>.</w:t>
      </w:r>
    </w:p>
    <w:p w14:paraId="5B61B569" w14:textId="77777777" w:rsidR="00E90282" w:rsidRDefault="00E90282" w:rsidP="00E90282">
      <w:pPr>
        <w:pStyle w:val="Listaconvietas2"/>
        <w:numPr>
          <w:ilvl w:val="0"/>
          <w:numId w:val="0"/>
        </w:numPr>
        <w:ind w:left="720"/>
      </w:pPr>
    </w:p>
    <w:p w14:paraId="1E165BF2" w14:textId="5312A3DC" w:rsidR="000B2894" w:rsidRPr="00E90282" w:rsidRDefault="00E13005" w:rsidP="00E90282">
      <w:pPr>
        <w:pStyle w:val="Listaconvietas2"/>
        <w:tabs>
          <w:tab w:val="clear" w:pos="720"/>
          <w:tab w:val="num" w:pos="360"/>
        </w:tabs>
        <w:ind w:left="360"/>
        <w:rPr>
          <w:b/>
          <w:bCs/>
        </w:rPr>
      </w:pPr>
      <w:proofErr w:type="spellStart"/>
      <w:r w:rsidRPr="00E90282">
        <w:rPr>
          <w:b/>
          <w:bCs/>
        </w:rPr>
        <w:t>Omnix</w:t>
      </w:r>
      <w:proofErr w:type="spellEnd"/>
      <w:r w:rsidRPr="00E90282">
        <w:rPr>
          <w:b/>
          <w:bCs/>
        </w:rPr>
        <w:t xml:space="preserve"> Solutions – USA (2020 – 2022)</w:t>
      </w:r>
    </w:p>
    <w:p w14:paraId="09BE9A70" w14:textId="77777777" w:rsidR="004C06F6" w:rsidRDefault="004C06F6" w:rsidP="004C06F6">
      <w:pPr>
        <w:pStyle w:val="Listaconvietas2"/>
      </w:pPr>
      <w:r>
        <w:t>Developed a web-based HR management application.</w:t>
      </w:r>
    </w:p>
    <w:p w14:paraId="70377534" w14:textId="77777777" w:rsidR="004C06F6" w:rsidRDefault="004C06F6" w:rsidP="004C06F6">
      <w:pPr>
        <w:pStyle w:val="Listaconvietas2"/>
      </w:pPr>
      <w:r>
        <w:t xml:space="preserve">Migrated from Laravel to ReactJS and built APIs with </w:t>
      </w:r>
      <w:proofErr w:type="spellStart"/>
      <w:r>
        <w:t>NextJS</w:t>
      </w:r>
      <w:proofErr w:type="spellEnd"/>
      <w:r>
        <w:t>.</w:t>
      </w:r>
    </w:p>
    <w:p w14:paraId="1A9846C7" w14:textId="2D13EDC2" w:rsidR="004C06F6" w:rsidRDefault="004C06F6" w:rsidP="004C06F6">
      <w:pPr>
        <w:pStyle w:val="Listaconvietas2"/>
      </w:pPr>
      <w:r>
        <w:t xml:space="preserve">Technologies: Laravel 7, MySQL, PHP 7.4, JavaScript, jQuery, ReactJS, </w:t>
      </w:r>
      <w:proofErr w:type="spellStart"/>
      <w:r>
        <w:t>NextJS</w:t>
      </w:r>
      <w:proofErr w:type="spellEnd"/>
      <w:r>
        <w:t xml:space="preserve">, </w:t>
      </w:r>
      <w:proofErr w:type="spellStart"/>
      <w:r>
        <w:t>TypeORM</w:t>
      </w:r>
      <w:proofErr w:type="spellEnd"/>
      <w:r>
        <w:t>, Express.</w:t>
      </w:r>
    </w:p>
    <w:p w14:paraId="7094F102" w14:textId="77777777" w:rsidR="004C06F6" w:rsidRDefault="004C06F6" w:rsidP="004C06F6">
      <w:pPr>
        <w:pStyle w:val="Listaconvietas2"/>
        <w:numPr>
          <w:ilvl w:val="0"/>
          <w:numId w:val="0"/>
        </w:numPr>
        <w:ind w:left="720"/>
      </w:pPr>
    </w:p>
    <w:p w14:paraId="76A98DFB" w14:textId="77777777" w:rsidR="004C06F6" w:rsidRPr="004C06F6" w:rsidRDefault="004C06F6" w:rsidP="004C06F6">
      <w:pPr>
        <w:pStyle w:val="Listaconvietas2"/>
        <w:ind w:left="360"/>
        <w:rPr>
          <w:b/>
          <w:bCs/>
        </w:rPr>
      </w:pPr>
      <w:proofErr w:type="spellStart"/>
      <w:r w:rsidRPr="004C06F6">
        <w:rPr>
          <w:b/>
          <w:bCs/>
        </w:rPr>
        <w:t>SportClub</w:t>
      </w:r>
      <w:proofErr w:type="spellEnd"/>
      <w:r w:rsidRPr="004C06F6">
        <w:rPr>
          <w:b/>
          <w:bCs/>
        </w:rPr>
        <w:t xml:space="preserve"> Management — Argentina (2019–2021)</w:t>
      </w:r>
    </w:p>
    <w:p w14:paraId="7EEC9152" w14:textId="77777777" w:rsidR="004C06F6" w:rsidRDefault="004C06F6" w:rsidP="004C06F6">
      <w:pPr>
        <w:pStyle w:val="Listaconvietas2"/>
      </w:pPr>
      <w:r>
        <w:t>Supported and developed an internal payment and member registration system.</w:t>
      </w:r>
    </w:p>
    <w:p w14:paraId="191A9307" w14:textId="2B873B53" w:rsidR="004C06F6" w:rsidRDefault="004C06F6" w:rsidP="004C06F6">
      <w:pPr>
        <w:pStyle w:val="Listaconvietas2"/>
      </w:pPr>
      <w:r>
        <w:lastRenderedPageBreak/>
        <w:t>Technologies: Laravel 7, MySQL, MongoDB, Flutter, JavaScript, jQuery, NodeJS, React Native.</w:t>
      </w:r>
    </w:p>
    <w:p w14:paraId="7DFBB970" w14:textId="77777777" w:rsidR="004C06F6" w:rsidRDefault="004C06F6" w:rsidP="004C06F6">
      <w:pPr>
        <w:pStyle w:val="Listaconvietas2"/>
        <w:numPr>
          <w:ilvl w:val="0"/>
          <w:numId w:val="0"/>
        </w:numPr>
        <w:ind w:left="720" w:hanging="360"/>
      </w:pPr>
    </w:p>
    <w:p w14:paraId="42902082" w14:textId="2D906FB7" w:rsidR="004C06F6" w:rsidRPr="004C06F6" w:rsidRDefault="004C06F6" w:rsidP="004C06F6">
      <w:pPr>
        <w:pStyle w:val="Listaconvietas2"/>
        <w:tabs>
          <w:tab w:val="clear" w:pos="720"/>
          <w:tab w:val="num" w:pos="360"/>
        </w:tabs>
        <w:ind w:left="360"/>
        <w:rPr>
          <w:b/>
          <w:bCs/>
        </w:rPr>
      </w:pPr>
      <w:r w:rsidRPr="004C06F6">
        <w:rPr>
          <w:b/>
          <w:bCs/>
        </w:rPr>
        <w:t>Digisalud — Venezuela (2018–2019)</w:t>
      </w:r>
    </w:p>
    <w:p w14:paraId="4E2F7399" w14:textId="77777777" w:rsidR="004C06F6" w:rsidRDefault="004C06F6" w:rsidP="004C06F6">
      <w:pPr>
        <w:pStyle w:val="Listaconvietas2"/>
        <w:tabs>
          <w:tab w:val="clear" w:pos="720"/>
          <w:tab w:val="num" w:pos="1080"/>
        </w:tabs>
      </w:pPr>
      <w:r>
        <w:t>Built a mobile app for offline health surveys with synchronization capabilities.</w:t>
      </w:r>
    </w:p>
    <w:p w14:paraId="7CC08E92" w14:textId="77777777" w:rsidR="004C06F6" w:rsidRDefault="004C06F6" w:rsidP="004C06F6">
      <w:pPr>
        <w:pStyle w:val="Listaconvietas2"/>
        <w:tabs>
          <w:tab w:val="clear" w:pos="720"/>
          <w:tab w:val="num" w:pos="1080"/>
        </w:tabs>
      </w:pPr>
      <w:r>
        <w:t>Developed web tools for bulk Excel data uploads.</w:t>
      </w:r>
    </w:p>
    <w:p w14:paraId="30250EC1" w14:textId="77777777" w:rsidR="004C06F6" w:rsidRDefault="004C06F6" w:rsidP="004C06F6">
      <w:pPr>
        <w:pStyle w:val="Listaconvietas2"/>
        <w:tabs>
          <w:tab w:val="clear" w:pos="720"/>
          <w:tab w:val="num" w:pos="1080"/>
        </w:tabs>
      </w:pPr>
      <w:r>
        <w:t>Technologies: Flutter, MySQL, Native PHP, JavaScript, jQuery.</w:t>
      </w:r>
    </w:p>
    <w:p w14:paraId="6746CCCE" w14:textId="77777777" w:rsidR="004C06F6" w:rsidRDefault="004C06F6" w:rsidP="004C06F6">
      <w:pPr>
        <w:pStyle w:val="Listaconvietas2"/>
        <w:numPr>
          <w:ilvl w:val="0"/>
          <w:numId w:val="0"/>
        </w:numPr>
        <w:ind w:left="360"/>
      </w:pPr>
    </w:p>
    <w:p w14:paraId="45DC35E5" w14:textId="27D9BD7B" w:rsidR="004C06F6" w:rsidRDefault="004C06F6" w:rsidP="004C06F6">
      <w:pPr>
        <w:pStyle w:val="Listaconvietas2"/>
        <w:tabs>
          <w:tab w:val="clear" w:pos="720"/>
          <w:tab w:val="num" w:pos="360"/>
        </w:tabs>
        <w:ind w:left="360"/>
      </w:pPr>
      <w:r w:rsidRPr="004C06F6">
        <w:rPr>
          <w:b/>
          <w:bCs/>
        </w:rPr>
        <w:t>Antilope Lab — Venezuela (2016–2020</w:t>
      </w:r>
      <w:r>
        <w:t>)</w:t>
      </w:r>
    </w:p>
    <w:p w14:paraId="73C73E82" w14:textId="77777777" w:rsidR="004C06F6" w:rsidRDefault="004C06F6" w:rsidP="004C06F6">
      <w:pPr>
        <w:pStyle w:val="Listaconvietas2"/>
        <w:tabs>
          <w:tab w:val="clear" w:pos="720"/>
          <w:tab w:val="num" w:pos="1080"/>
        </w:tabs>
      </w:pPr>
      <w:r>
        <w:t xml:space="preserve">Developed a national registration system for Fe y </w:t>
      </w:r>
      <w:proofErr w:type="spellStart"/>
      <w:r>
        <w:t>Alegría</w:t>
      </w:r>
      <w:proofErr w:type="spellEnd"/>
      <w:r>
        <w:t>.</w:t>
      </w:r>
    </w:p>
    <w:p w14:paraId="062E9B14" w14:textId="77777777" w:rsidR="004C06F6" w:rsidRDefault="004C06F6" w:rsidP="004C06F6">
      <w:pPr>
        <w:pStyle w:val="Listaconvietas2"/>
        <w:tabs>
          <w:tab w:val="clear" w:pos="720"/>
          <w:tab w:val="num" w:pos="1080"/>
        </w:tabs>
      </w:pPr>
      <w:r>
        <w:t>Created a mobile order request app for distributors.</w:t>
      </w:r>
    </w:p>
    <w:p w14:paraId="2E4C70CE" w14:textId="77777777" w:rsidR="004C06F6" w:rsidRDefault="004C06F6" w:rsidP="004C06F6">
      <w:pPr>
        <w:pStyle w:val="Listaconvietas2"/>
        <w:tabs>
          <w:tab w:val="clear" w:pos="720"/>
          <w:tab w:val="num" w:pos="1080"/>
        </w:tabs>
      </w:pPr>
      <w:r>
        <w:t>Built an offline desktop app for medical record synchronization.</w:t>
      </w:r>
    </w:p>
    <w:p w14:paraId="4FE72833" w14:textId="77777777" w:rsidR="004C06F6" w:rsidRDefault="004C06F6" w:rsidP="004C06F6">
      <w:pPr>
        <w:pStyle w:val="Listaconvietas2"/>
        <w:tabs>
          <w:tab w:val="clear" w:pos="720"/>
          <w:tab w:val="num" w:pos="1080"/>
        </w:tabs>
      </w:pPr>
      <w:r>
        <w:t>Technologies: Laravel 7, MySQL, JavaScript, jQuery, Flutter.</w:t>
      </w:r>
    </w:p>
    <w:p w14:paraId="71FE1520" w14:textId="77777777" w:rsidR="004C06F6" w:rsidRDefault="004C06F6" w:rsidP="004C06F6">
      <w:pPr>
        <w:pStyle w:val="Listaconvietas2"/>
        <w:numPr>
          <w:ilvl w:val="0"/>
          <w:numId w:val="0"/>
        </w:numPr>
        <w:ind w:left="720" w:hanging="360"/>
      </w:pPr>
    </w:p>
    <w:p w14:paraId="3B7D5C58" w14:textId="77777777" w:rsidR="004C06F6" w:rsidRPr="004C06F6" w:rsidRDefault="004C06F6" w:rsidP="004C06F6">
      <w:pPr>
        <w:pStyle w:val="Listaconvietas2"/>
        <w:ind w:left="360"/>
        <w:rPr>
          <w:b/>
          <w:bCs/>
        </w:rPr>
      </w:pPr>
      <w:r w:rsidRPr="004C06F6">
        <w:rPr>
          <w:b/>
          <w:bCs/>
        </w:rPr>
        <w:t xml:space="preserve">Softech </w:t>
      </w:r>
      <w:proofErr w:type="spellStart"/>
      <w:r w:rsidRPr="004C06F6">
        <w:rPr>
          <w:b/>
          <w:bCs/>
        </w:rPr>
        <w:t>Consultores</w:t>
      </w:r>
      <w:proofErr w:type="spellEnd"/>
      <w:r w:rsidRPr="004C06F6">
        <w:rPr>
          <w:b/>
          <w:bCs/>
        </w:rPr>
        <w:t xml:space="preserve"> — Venezuela (2014–2015)</w:t>
      </w:r>
    </w:p>
    <w:p w14:paraId="36536341" w14:textId="77777777" w:rsidR="004C06F6" w:rsidRDefault="004C06F6" w:rsidP="004C06F6">
      <w:pPr>
        <w:pStyle w:val="Listaconvietas2"/>
        <w:tabs>
          <w:tab w:val="clear" w:pos="720"/>
          <w:tab w:val="num" w:pos="1080"/>
        </w:tabs>
      </w:pPr>
      <w:r>
        <w:t>Enhanced functionalities for the Profit Plus system.</w:t>
      </w:r>
    </w:p>
    <w:p w14:paraId="5E16AECC" w14:textId="77777777" w:rsidR="004C06F6" w:rsidRDefault="004C06F6" w:rsidP="004C06F6">
      <w:pPr>
        <w:pStyle w:val="Listaconvietas2"/>
        <w:tabs>
          <w:tab w:val="clear" w:pos="720"/>
          <w:tab w:val="num" w:pos="1080"/>
        </w:tabs>
      </w:pPr>
      <w:r>
        <w:t>Designed reports using Crystal Reports.</w:t>
      </w:r>
    </w:p>
    <w:p w14:paraId="603409DF" w14:textId="77777777" w:rsidR="004C06F6" w:rsidRDefault="004C06F6" w:rsidP="004C06F6">
      <w:pPr>
        <w:pStyle w:val="Listaconvietas2"/>
        <w:tabs>
          <w:tab w:val="clear" w:pos="720"/>
          <w:tab w:val="num" w:pos="1080"/>
        </w:tabs>
      </w:pPr>
      <w:r>
        <w:t>Technologies: Visual FoxPro, C#, SQL Server, Crystal Reports.</w:t>
      </w:r>
    </w:p>
    <w:p w14:paraId="45AC25DD" w14:textId="77777777" w:rsidR="004C06F6" w:rsidRDefault="004C06F6" w:rsidP="004C06F6">
      <w:pPr>
        <w:pStyle w:val="Listaconvietas2"/>
        <w:numPr>
          <w:ilvl w:val="0"/>
          <w:numId w:val="0"/>
        </w:numPr>
      </w:pPr>
    </w:p>
    <w:p w14:paraId="08AD4728" w14:textId="359C3BBA" w:rsidR="004C06F6" w:rsidRDefault="004C06F6" w:rsidP="004C06F6">
      <w:pPr>
        <w:pStyle w:val="Listaconvietas2"/>
        <w:tabs>
          <w:tab w:val="clear" w:pos="720"/>
          <w:tab w:val="num" w:pos="360"/>
        </w:tabs>
        <w:ind w:left="360"/>
      </w:pPr>
      <w:proofErr w:type="spellStart"/>
      <w:r w:rsidRPr="004C06F6">
        <w:rPr>
          <w:b/>
          <w:bCs/>
        </w:rPr>
        <w:t>Datapronet</w:t>
      </w:r>
      <w:proofErr w:type="spellEnd"/>
      <w:r w:rsidRPr="004C06F6">
        <w:rPr>
          <w:b/>
          <w:bCs/>
        </w:rPr>
        <w:t xml:space="preserve"> </w:t>
      </w:r>
      <w:proofErr w:type="spellStart"/>
      <w:r w:rsidRPr="004C06F6">
        <w:rPr>
          <w:b/>
          <w:bCs/>
        </w:rPr>
        <w:t>Consultores</w:t>
      </w:r>
      <w:proofErr w:type="spellEnd"/>
      <w:r w:rsidRPr="004C06F6">
        <w:rPr>
          <w:b/>
          <w:bCs/>
        </w:rPr>
        <w:t xml:space="preserve"> — Venezuela (2011–2014</w:t>
      </w:r>
      <w:r>
        <w:t>)</w:t>
      </w:r>
    </w:p>
    <w:p w14:paraId="6EFD78E9" w14:textId="77777777" w:rsidR="004C06F6" w:rsidRDefault="004C06F6" w:rsidP="004C06F6">
      <w:pPr>
        <w:pStyle w:val="Listaconvietas2"/>
      </w:pPr>
      <w:r>
        <w:t>Supported and developed modules for the Adaptapro system.</w:t>
      </w:r>
    </w:p>
    <w:p w14:paraId="66B3132A" w14:textId="77777777" w:rsidR="004C06F6" w:rsidRDefault="004C06F6" w:rsidP="004C06F6">
      <w:pPr>
        <w:pStyle w:val="Listaconvietas2"/>
        <w:tabs>
          <w:tab w:val="clear" w:pos="720"/>
          <w:tab w:val="num" w:pos="1080"/>
        </w:tabs>
      </w:pPr>
      <w:r>
        <w:t xml:space="preserve">Provided IT support for Zara, Pull &amp; Bear, and </w:t>
      </w:r>
      <w:proofErr w:type="spellStart"/>
      <w:r>
        <w:t>Bershka</w:t>
      </w:r>
      <w:proofErr w:type="spellEnd"/>
      <w:r>
        <w:t xml:space="preserve"> stores (POS and SAP systems).</w:t>
      </w:r>
    </w:p>
    <w:p w14:paraId="01A2B26B" w14:textId="005EE995" w:rsidR="0029498F" w:rsidRDefault="004C06F6" w:rsidP="004C06F6">
      <w:pPr>
        <w:pStyle w:val="Listaconvietas2"/>
        <w:tabs>
          <w:tab w:val="clear" w:pos="720"/>
          <w:tab w:val="num" w:pos="1080"/>
        </w:tabs>
      </w:pPr>
      <w:r>
        <w:t>Technologies: DPXBASE, MySQL, SQL Server, Visual Basic 6, VB.NET, C#.</w:t>
      </w:r>
    </w:p>
    <w:p w14:paraId="6C5818FA" w14:textId="0AC325BC" w:rsidR="0029498F" w:rsidRDefault="0029498F" w:rsidP="0029498F">
      <w:pPr>
        <w:pStyle w:val="Listaconvietas2"/>
        <w:numPr>
          <w:ilvl w:val="0"/>
          <w:numId w:val="0"/>
        </w:numPr>
        <w:ind w:left="720" w:hanging="360"/>
      </w:pPr>
    </w:p>
    <w:p w14:paraId="7A32C577" w14:textId="68B68F32" w:rsidR="0029498F" w:rsidRDefault="004C06F6" w:rsidP="0029498F">
      <w:pPr>
        <w:pStyle w:val="Ttulo1"/>
      </w:pPr>
      <w:r w:rsidRPr="004C06F6">
        <w:t>Key Projects</w:t>
      </w:r>
    </w:p>
    <w:p w14:paraId="06E30BD0" w14:textId="77777777" w:rsidR="004C06F6" w:rsidRDefault="004C06F6" w:rsidP="00536130">
      <w:pPr>
        <w:pStyle w:val="Listaconvietas2"/>
        <w:tabs>
          <w:tab w:val="clear" w:pos="720"/>
          <w:tab w:val="num" w:pos="360"/>
        </w:tabs>
        <w:ind w:left="360"/>
      </w:pPr>
      <w:r>
        <w:t>Web &amp; Mobile Platform for Administration, E-commerce, and Delivery — Chile (2023–2025)</w:t>
      </w:r>
    </w:p>
    <w:p w14:paraId="3F023DED" w14:textId="77777777" w:rsidR="004C06F6" w:rsidRDefault="004C06F6" w:rsidP="004C06F6">
      <w:pPr>
        <w:pStyle w:val="Listaconvietas2"/>
        <w:tabs>
          <w:tab w:val="clear" w:pos="720"/>
          <w:tab w:val="num" w:pos="1080"/>
        </w:tabs>
        <w:ind w:left="1080"/>
      </w:pPr>
      <w:r>
        <w:t>Designed and implemented a comprehensive solution including:</w:t>
      </w:r>
    </w:p>
    <w:p w14:paraId="32EAB830" w14:textId="77777777" w:rsidR="004C06F6" w:rsidRDefault="004C06F6" w:rsidP="004C06F6">
      <w:pPr>
        <w:pStyle w:val="Listaconvietas2"/>
        <w:tabs>
          <w:tab w:val="clear" w:pos="720"/>
          <w:tab w:val="num" w:pos="1440"/>
        </w:tabs>
        <w:ind w:left="1440"/>
      </w:pPr>
      <w:r>
        <w:t>A web admin panel for product, order, user, and logistics management.</w:t>
      </w:r>
    </w:p>
    <w:p w14:paraId="2B98E26C" w14:textId="77777777" w:rsidR="004C06F6" w:rsidRDefault="004C06F6" w:rsidP="004C06F6">
      <w:pPr>
        <w:pStyle w:val="Listaconvietas2"/>
        <w:tabs>
          <w:tab w:val="clear" w:pos="720"/>
          <w:tab w:val="num" w:pos="1440"/>
        </w:tabs>
        <w:ind w:left="1440"/>
      </w:pPr>
      <w:r>
        <w:t>A delivery mobile app (React Native) with real-time maps and shipment tracking.</w:t>
      </w:r>
    </w:p>
    <w:p w14:paraId="72E4F7B0" w14:textId="77777777" w:rsidR="004C06F6" w:rsidRDefault="004C06F6" w:rsidP="004C06F6">
      <w:pPr>
        <w:pStyle w:val="Listaconvietas2"/>
        <w:tabs>
          <w:tab w:val="clear" w:pos="720"/>
          <w:tab w:val="num" w:pos="1440"/>
        </w:tabs>
        <w:ind w:left="1440"/>
      </w:pPr>
      <w:r>
        <w:t>A customer app for browsing products, purchases, favorites, and push notifications.</w:t>
      </w:r>
    </w:p>
    <w:p w14:paraId="73CE819A" w14:textId="77777777" w:rsidR="00536130" w:rsidRDefault="004C06F6" w:rsidP="004C06F6">
      <w:pPr>
        <w:pStyle w:val="Listaconvietas2"/>
        <w:tabs>
          <w:tab w:val="clear" w:pos="720"/>
          <w:tab w:val="num" w:pos="1080"/>
        </w:tabs>
        <w:ind w:left="1080"/>
      </w:pPr>
      <w:r>
        <w:t xml:space="preserve">Technologies: ReactJS, React Native (Expo), </w:t>
      </w:r>
      <w:proofErr w:type="spellStart"/>
      <w:r>
        <w:t>NestJS</w:t>
      </w:r>
      <w:proofErr w:type="spellEnd"/>
      <w:r>
        <w:t>, MySQL, Firebase (Auth/Push Notifications), Google Maps API, Redux Toolkit.</w:t>
      </w:r>
    </w:p>
    <w:p w14:paraId="60694700" w14:textId="7BC964B8" w:rsidR="004C06F6" w:rsidRDefault="004C06F6" w:rsidP="004C06F6">
      <w:pPr>
        <w:pStyle w:val="Listaconvietas2"/>
        <w:tabs>
          <w:tab w:val="clear" w:pos="720"/>
          <w:tab w:val="num" w:pos="1080"/>
        </w:tabs>
        <w:ind w:left="1080"/>
      </w:pPr>
      <w:r>
        <w:t>Results: Scalable solution supporting 500+ monthly active users across iOS, Android, and Web.</w:t>
      </w:r>
    </w:p>
    <w:p w14:paraId="7829F20F" w14:textId="77777777" w:rsidR="00536130" w:rsidRDefault="00536130" w:rsidP="00536130">
      <w:pPr>
        <w:pStyle w:val="Listaconvietas2"/>
        <w:numPr>
          <w:ilvl w:val="0"/>
          <w:numId w:val="0"/>
        </w:numPr>
        <w:ind w:left="1080"/>
      </w:pPr>
    </w:p>
    <w:p w14:paraId="79758428" w14:textId="77777777" w:rsidR="00536130" w:rsidRDefault="004C06F6" w:rsidP="00536130">
      <w:pPr>
        <w:pStyle w:val="Listaconvietas2"/>
        <w:tabs>
          <w:tab w:val="clear" w:pos="720"/>
          <w:tab w:val="num" w:pos="360"/>
        </w:tabs>
        <w:ind w:left="360"/>
      </w:pPr>
      <w:r>
        <w:t>Medical Video Consultation System — Argentina (2022–2023)</w:t>
      </w:r>
    </w:p>
    <w:p w14:paraId="3E648825" w14:textId="77777777" w:rsidR="00536130" w:rsidRDefault="004C06F6" w:rsidP="004C06F6">
      <w:pPr>
        <w:pStyle w:val="Listaconvietas2"/>
        <w:tabs>
          <w:tab w:val="clear" w:pos="720"/>
          <w:tab w:val="num" w:pos="1080"/>
        </w:tabs>
        <w:ind w:left="1080"/>
      </w:pPr>
      <w:r>
        <w:t xml:space="preserve">Secure web and mobile platform integrated with </w:t>
      </w:r>
      <w:proofErr w:type="spellStart"/>
      <w:r>
        <w:t>Jitsi</w:t>
      </w:r>
      <w:proofErr w:type="spellEnd"/>
      <w:r>
        <w:t xml:space="preserve"> Meet.</w:t>
      </w:r>
    </w:p>
    <w:p w14:paraId="1CDCA803" w14:textId="77777777" w:rsidR="00536130" w:rsidRDefault="004C06F6" w:rsidP="004C06F6">
      <w:pPr>
        <w:pStyle w:val="Listaconvietas2"/>
        <w:tabs>
          <w:tab w:val="clear" w:pos="720"/>
          <w:tab w:val="num" w:pos="1080"/>
        </w:tabs>
        <w:ind w:left="1080"/>
      </w:pPr>
      <w:r>
        <w:lastRenderedPageBreak/>
        <w:t xml:space="preserve">Technologies: ReactJS, React Native (Expo), </w:t>
      </w:r>
      <w:proofErr w:type="spellStart"/>
      <w:r>
        <w:t>WebSockets</w:t>
      </w:r>
      <w:proofErr w:type="spellEnd"/>
      <w:r>
        <w:t xml:space="preserve">, </w:t>
      </w:r>
      <w:proofErr w:type="spellStart"/>
      <w:r>
        <w:t>NestJS</w:t>
      </w:r>
      <w:proofErr w:type="spellEnd"/>
      <w:r>
        <w:t>, MySQL.</w:t>
      </w:r>
    </w:p>
    <w:p w14:paraId="72932EEB" w14:textId="137BEF60" w:rsidR="00536130" w:rsidRDefault="004C06F6" w:rsidP="004C06F6">
      <w:pPr>
        <w:pStyle w:val="Listaconvietas2"/>
        <w:tabs>
          <w:tab w:val="clear" w:pos="720"/>
          <w:tab w:val="num" w:pos="1080"/>
        </w:tabs>
        <w:ind w:left="1080"/>
      </w:pPr>
      <w:r>
        <w:t>Results: Reduced remote care wait times by 40%.</w:t>
      </w:r>
    </w:p>
    <w:p w14:paraId="149AEF0C" w14:textId="77777777" w:rsidR="00536130" w:rsidRDefault="00536130" w:rsidP="00536130">
      <w:pPr>
        <w:pStyle w:val="Listaconvietas2"/>
        <w:numPr>
          <w:ilvl w:val="0"/>
          <w:numId w:val="0"/>
        </w:numPr>
        <w:ind w:left="1080"/>
      </w:pPr>
    </w:p>
    <w:p w14:paraId="5A39AEA9" w14:textId="77777777" w:rsidR="00536130" w:rsidRDefault="004C06F6" w:rsidP="004C06F6">
      <w:pPr>
        <w:pStyle w:val="Listaconvietas2"/>
        <w:tabs>
          <w:tab w:val="clear" w:pos="720"/>
          <w:tab w:val="num" w:pos="360"/>
        </w:tabs>
        <w:ind w:left="360"/>
      </w:pPr>
      <w:r>
        <w:t>E-commerce for the Secretariat of Agriculture — Argentina (2022)</w:t>
      </w:r>
    </w:p>
    <w:p w14:paraId="3B91B867" w14:textId="77777777" w:rsidR="00536130" w:rsidRDefault="004C06F6" w:rsidP="004C06F6">
      <w:pPr>
        <w:pStyle w:val="Listaconvietas2"/>
      </w:pPr>
      <w:r>
        <w:t xml:space="preserve">Custom </w:t>
      </w:r>
      <w:proofErr w:type="spellStart"/>
      <w:r>
        <w:t>PrestaShop</w:t>
      </w:r>
      <w:proofErr w:type="spellEnd"/>
      <w:r>
        <w:t xml:space="preserve"> e-commerce platform.</w:t>
      </w:r>
    </w:p>
    <w:p w14:paraId="2863D36E" w14:textId="77777777" w:rsidR="00536130" w:rsidRDefault="004C06F6" w:rsidP="004C06F6">
      <w:pPr>
        <w:pStyle w:val="Listaconvietas2"/>
      </w:pPr>
      <w:r>
        <w:t>Technologies: PHP, Symfony, MySQL.</w:t>
      </w:r>
    </w:p>
    <w:p w14:paraId="5B5EA6F8" w14:textId="30C2487E" w:rsidR="004C06F6" w:rsidRDefault="004C06F6" w:rsidP="004C06F6">
      <w:pPr>
        <w:pStyle w:val="Listaconvietas2"/>
      </w:pPr>
      <w:r>
        <w:t>Results: 60% increase in online sales within the first 3 months.</w:t>
      </w:r>
    </w:p>
    <w:p w14:paraId="1BA564E6" w14:textId="77777777" w:rsidR="00536130" w:rsidRDefault="00536130" w:rsidP="00536130">
      <w:pPr>
        <w:pStyle w:val="Listaconvietas2"/>
        <w:numPr>
          <w:ilvl w:val="0"/>
          <w:numId w:val="0"/>
        </w:numPr>
        <w:ind w:left="720"/>
      </w:pPr>
    </w:p>
    <w:p w14:paraId="5FC5AC55" w14:textId="77777777" w:rsidR="00536130" w:rsidRDefault="004C06F6" w:rsidP="004C06F6">
      <w:pPr>
        <w:pStyle w:val="Listaconvietas2"/>
        <w:tabs>
          <w:tab w:val="clear" w:pos="720"/>
          <w:tab w:val="num" w:pos="360"/>
        </w:tabs>
        <w:ind w:left="360"/>
      </w:pPr>
      <w:r>
        <w:t>Legal Document Management System — Chile (2021–2022)</w:t>
      </w:r>
    </w:p>
    <w:p w14:paraId="1C2FBC6E" w14:textId="77777777" w:rsidR="00536130" w:rsidRDefault="004C06F6" w:rsidP="004C06F6">
      <w:pPr>
        <w:pStyle w:val="Listaconvietas2"/>
      </w:pPr>
      <w:r>
        <w:t>Web app for automated contract generation with digital signatures.</w:t>
      </w:r>
    </w:p>
    <w:p w14:paraId="453B05F8" w14:textId="77777777" w:rsidR="00536130" w:rsidRDefault="004C06F6" w:rsidP="004C06F6">
      <w:pPr>
        <w:pStyle w:val="Listaconvietas2"/>
      </w:pPr>
      <w:r>
        <w:t xml:space="preserve">Technologies: ReactJS, Redux Toolkit, </w:t>
      </w:r>
      <w:proofErr w:type="spellStart"/>
      <w:r>
        <w:t>NestJS</w:t>
      </w:r>
      <w:proofErr w:type="spellEnd"/>
      <w:r>
        <w:t>.</w:t>
      </w:r>
    </w:p>
    <w:p w14:paraId="3EA06C7F" w14:textId="3A896D83" w:rsidR="004C06F6" w:rsidRPr="004C06F6" w:rsidRDefault="004C06F6" w:rsidP="004C06F6">
      <w:pPr>
        <w:pStyle w:val="Listaconvietas2"/>
      </w:pPr>
      <w:r>
        <w:t>Results: Automated 80% of manual processes, saving time and reducing errors.</w:t>
      </w:r>
    </w:p>
    <w:p w14:paraId="7403F140" w14:textId="24AE9B49" w:rsidR="00DC6AF5" w:rsidRDefault="00536130" w:rsidP="00DC6AF5">
      <w:pPr>
        <w:pStyle w:val="Ttulo1"/>
      </w:pPr>
      <w:r w:rsidRPr="00536130">
        <w:t>Courses</w:t>
      </w:r>
    </w:p>
    <w:p w14:paraId="7EB429BC" w14:textId="77777777" w:rsidR="00536130" w:rsidRDefault="00536130" w:rsidP="00536130">
      <w:pPr>
        <w:pStyle w:val="Listaconvietas2"/>
        <w:tabs>
          <w:tab w:val="clear" w:pos="720"/>
          <w:tab w:val="num" w:pos="360"/>
        </w:tabs>
        <w:ind w:left="360"/>
      </w:pPr>
      <w:r w:rsidRPr="00536130">
        <w:t>Dart: From Zero to Advanced.</w:t>
      </w:r>
    </w:p>
    <w:p w14:paraId="7BF4ED42" w14:textId="77777777" w:rsidR="00536130" w:rsidRDefault="00536130" w:rsidP="00536130">
      <w:pPr>
        <w:pStyle w:val="Listaconvietas2"/>
        <w:tabs>
          <w:tab w:val="clear" w:pos="720"/>
          <w:tab w:val="num" w:pos="360"/>
        </w:tabs>
        <w:ind w:left="360"/>
      </w:pPr>
      <w:r w:rsidRPr="00536130">
        <w:t>React Native CLI: Native Apps for iOS and Android.</w:t>
      </w:r>
    </w:p>
    <w:p w14:paraId="5453838B" w14:textId="77777777" w:rsidR="00536130" w:rsidRDefault="00536130" w:rsidP="00536130">
      <w:pPr>
        <w:pStyle w:val="Listaconvietas2"/>
        <w:tabs>
          <w:tab w:val="clear" w:pos="720"/>
          <w:tab w:val="num" w:pos="360"/>
        </w:tabs>
        <w:ind w:left="360"/>
      </w:pPr>
      <w:r w:rsidRPr="00536130">
        <w:t>MongoDB Essentials — Understand the Basics of MongoDB.</w:t>
      </w:r>
    </w:p>
    <w:p w14:paraId="73802376" w14:textId="40889F49" w:rsidR="00536130" w:rsidRPr="00536130" w:rsidRDefault="00536130" w:rsidP="00536130">
      <w:pPr>
        <w:pStyle w:val="Listaconvietas2"/>
        <w:tabs>
          <w:tab w:val="clear" w:pos="720"/>
          <w:tab w:val="num" w:pos="360"/>
        </w:tabs>
        <w:ind w:left="360"/>
      </w:pPr>
      <w:r w:rsidRPr="00536130">
        <w:t>React Native EXPO: Native Apps for iOS and Android.</w:t>
      </w:r>
    </w:p>
    <w:p w14:paraId="4D1FE257" w14:textId="77777777" w:rsidR="00DC6AF5" w:rsidRPr="00536130" w:rsidRDefault="00DC6AF5" w:rsidP="00DC6AF5">
      <w:pPr>
        <w:ind w:left="360"/>
      </w:pPr>
    </w:p>
    <w:p w14:paraId="71411623" w14:textId="77777777" w:rsidR="00DC6AF5" w:rsidRPr="00536130" w:rsidRDefault="00DC6AF5" w:rsidP="00DC6AF5"/>
    <w:sectPr w:rsidR="00DC6AF5" w:rsidRPr="005361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7B6130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0545AD"/>
    <w:multiLevelType w:val="hybridMultilevel"/>
    <w:tmpl w:val="67D4A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309D7"/>
    <w:multiLevelType w:val="multilevel"/>
    <w:tmpl w:val="771A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1113E"/>
    <w:multiLevelType w:val="hybridMultilevel"/>
    <w:tmpl w:val="4D482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B9C"/>
    <w:rsid w:val="0006063C"/>
    <w:rsid w:val="000B2894"/>
    <w:rsid w:val="0015074B"/>
    <w:rsid w:val="00211094"/>
    <w:rsid w:val="002825C7"/>
    <w:rsid w:val="0029498F"/>
    <w:rsid w:val="0029639D"/>
    <w:rsid w:val="00326F90"/>
    <w:rsid w:val="00453A0E"/>
    <w:rsid w:val="004C06F6"/>
    <w:rsid w:val="00536130"/>
    <w:rsid w:val="00750CC1"/>
    <w:rsid w:val="008831A0"/>
    <w:rsid w:val="008B28C0"/>
    <w:rsid w:val="00AA1D8D"/>
    <w:rsid w:val="00AF5141"/>
    <w:rsid w:val="00B47730"/>
    <w:rsid w:val="00CB0664"/>
    <w:rsid w:val="00DC6AF5"/>
    <w:rsid w:val="00E13005"/>
    <w:rsid w:val="00E90282"/>
    <w:rsid w:val="00EC7D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1AA6FA"/>
  <w14:defaultImageDpi w14:val="300"/>
  <w15:docId w15:val="{F5B21249-4F9F-48D0-99AF-71BB1BE3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s-markdown-paragraph">
    <w:name w:val="ds-markdown-paragraph"/>
    <w:basedOn w:val="Normal"/>
    <w:rsid w:val="004C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862</Words>
  <Characters>4745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Eiker Gonzalez</cp:lastModifiedBy>
  <cp:revision>3</cp:revision>
  <dcterms:created xsi:type="dcterms:W3CDTF">2025-06-22T14:59:00Z</dcterms:created>
  <dcterms:modified xsi:type="dcterms:W3CDTF">2025-06-22T16:48:00Z</dcterms:modified>
  <cp:category/>
</cp:coreProperties>
</file>