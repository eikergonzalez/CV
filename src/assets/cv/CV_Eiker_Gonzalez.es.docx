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927F" w14:textId="51BE5F66" w:rsidR="000B2894" w:rsidRDefault="00E13005">
      <w:pPr>
        <w:jc w:val="center"/>
      </w:pPr>
      <w:r>
        <w:rPr>
          <w:b/>
          <w:sz w:val="28"/>
        </w:rPr>
        <w:t>Eiker David González Chacón</w:t>
      </w:r>
      <w:r>
        <w:rPr>
          <w:b/>
          <w:sz w:val="28"/>
        </w:rPr>
        <w:br/>
        <w:t>Full Stack Developer</w:t>
      </w:r>
    </w:p>
    <w:p w14:paraId="5448FD35" w14:textId="0FC4E886" w:rsidR="000B2894" w:rsidRPr="005538D5" w:rsidRDefault="00E13005">
      <w:r w:rsidRPr="005538D5">
        <w:rPr>
          <w:b/>
        </w:rPr>
        <w:t xml:space="preserve">Email: </w:t>
      </w:r>
      <w:r w:rsidR="005538D5" w:rsidRPr="005538D5">
        <w:t>eiker.gonzalez21@gmail.com / sup</w:t>
      </w:r>
      <w:r w:rsidR="005538D5">
        <w:t>port@eikergonzalez.com</w:t>
      </w:r>
      <w:r w:rsidRPr="005538D5">
        <w:br/>
      </w:r>
      <w:r w:rsidRPr="005538D5">
        <w:rPr>
          <w:b/>
        </w:rPr>
        <w:t xml:space="preserve">Teléfono: </w:t>
      </w:r>
      <w:r w:rsidRPr="005538D5">
        <w:t>+58 4125746623</w:t>
      </w:r>
      <w:r w:rsidRPr="005538D5">
        <w:br/>
      </w:r>
      <w:r w:rsidRPr="005538D5">
        <w:rPr>
          <w:b/>
        </w:rPr>
        <w:t xml:space="preserve">LinkedIn: </w:t>
      </w:r>
      <w:r w:rsidRPr="005538D5">
        <w:t>https://www.linkedin.com/in/eiker-gonzalez-b55003a1</w:t>
      </w:r>
      <w:r w:rsidRPr="005538D5">
        <w:br/>
      </w:r>
      <w:r w:rsidRPr="005538D5">
        <w:rPr>
          <w:b/>
        </w:rPr>
        <w:t xml:space="preserve">Web: </w:t>
      </w:r>
      <w:r w:rsidRPr="005538D5">
        <w:t>https://eikergonzalez.com</w:t>
      </w:r>
      <w:r w:rsidRPr="005538D5">
        <w:br/>
      </w:r>
    </w:p>
    <w:p w14:paraId="0F26C9D3" w14:textId="77777777" w:rsidR="000B2894" w:rsidRPr="00E13005" w:rsidRDefault="00E13005">
      <w:pPr>
        <w:pStyle w:val="Ttulo1"/>
        <w:rPr>
          <w:lang w:val="es-ES"/>
        </w:rPr>
      </w:pPr>
      <w:r w:rsidRPr="00E13005">
        <w:rPr>
          <w:lang w:val="es-ES"/>
        </w:rPr>
        <w:t>Perfil Profesional</w:t>
      </w:r>
    </w:p>
    <w:p w14:paraId="0E156EEF" w14:textId="421E0EAA" w:rsidR="0029498F" w:rsidRPr="00E13005" w:rsidRDefault="0029498F">
      <w:pPr>
        <w:rPr>
          <w:lang w:val="es-ES"/>
        </w:rPr>
      </w:pPr>
      <w:r w:rsidRPr="0029498F">
        <w:rPr>
          <w:lang w:val="es-ES"/>
        </w:rPr>
        <w:t>Desarrollador Full Stack con más de 12 años de experiencia creando soluciones web, móviles y de escritorio altamente escalables. Especializado en React, React Native, Laravel, NestJS, WebSockets y bases de datos SQL/NoSQL. Con amplia trayectoria en proyectos críticos en sectores como salud, banca, gobierno, educación y comercio electrónico en Latinoamérica y Estados Unidos.</w:t>
      </w:r>
    </w:p>
    <w:p w14:paraId="0FD9A003" w14:textId="77777777" w:rsidR="000B2894" w:rsidRPr="00E13005" w:rsidRDefault="00E13005">
      <w:pPr>
        <w:pStyle w:val="Ttulo1"/>
        <w:rPr>
          <w:lang w:val="es-ES"/>
        </w:rPr>
      </w:pPr>
      <w:r w:rsidRPr="00E13005">
        <w:rPr>
          <w:lang w:val="es-ES"/>
        </w:rPr>
        <w:t>Habilidades Técnicas</w:t>
      </w:r>
    </w:p>
    <w:p w14:paraId="72E88547" w14:textId="77777777" w:rsidR="00586447" w:rsidRDefault="00E13005">
      <w:pPr>
        <w:rPr>
          <w:lang w:val="es-ES"/>
        </w:rPr>
      </w:pPr>
      <w:r w:rsidRPr="00586447">
        <w:rPr>
          <w:b/>
          <w:bCs/>
          <w:lang w:val="es-ES"/>
        </w:rPr>
        <w:t>Lenguajes</w:t>
      </w:r>
      <w:r w:rsidRPr="00586447">
        <w:rPr>
          <w:lang w:val="es-ES"/>
        </w:rPr>
        <w:t>: JavaScript, TypeScript, PHP, C#, SQL, Visual Basic</w:t>
      </w:r>
      <w:r w:rsidR="00E12393" w:rsidRPr="00586447">
        <w:rPr>
          <w:lang w:val="es-ES"/>
        </w:rPr>
        <w:t>, Java</w:t>
      </w:r>
      <w:r w:rsidR="0029498F" w:rsidRPr="00586447">
        <w:rPr>
          <w:lang w:val="es-ES"/>
        </w:rPr>
        <w:t>.</w:t>
      </w:r>
    </w:p>
    <w:p w14:paraId="27121AE2" w14:textId="5A00FCA1" w:rsidR="00586447" w:rsidRPr="003564AB" w:rsidRDefault="00E13005">
      <w:r w:rsidRPr="003564AB">
        <w:rPr>
          <w:b/>
          <w:bCs/>
        </w:rPr>
        <w:t>Frameworks/Librerías:</w:t>
      </w:r>
      <w:r w:rsidRPr="003564AB">
        <w:t xml:space="preserve"> </w:t>
      </w:r>
      <w:r w:rsidR="0029498F" w:rsidRPr="003564AB">
        <w:t>React, React Native, Redux Toolkit, Laravel, Symfony, NestJS, NextJS, Vue.js, Nuxt.js, Flutter.</w:t>
      </w:r>
    </w:p>
    <w:p w14:paraId="14EBB970" w14:textId="510E279A" w:rsidR="00586447" w:rsidRPr="00586447" w:rsidRDefault="00E13005">
      <w:pPr>
        <w:rPr>
          <w:lang w:val="es-ES"/>
        </w:rPr>
      </w:pPr>
      <w:r w:rsidRPr="00586447">
        <w:rPr>
          <w:b/>
          <w:bCs/>
          <w:lang w:val="es-ES"/>
        </w:rPr>
        <w:t>Bases de Datos:</w:t>
      </w:r>
      <w:r w:rsidRPr="00586447">
        <w:rPr>
          <w:lang w:val="es-ES"/>
        </w:rPr>
        <w:t xml:space="preserve"> MySQL, PostgreSQL, MongoDB, SQL Server</w:t>
      </w:r>
      <w:r w:rsidR="0029498F" w:rsidRPr="00586447">
        <w:rPr>
          <w:lang w:val="es-ES"/>
        </w:rPr>
        <w:t>.</w:t>
      </w:r>
    </w:p>
    <w:p w14:paraId="6915BD5B" w14:textId="7942DB80" w:rsidR="00586447" w:rsidRDefault="00E13005">
      <w:r w:rsidRPr="0029498F">
        <w:rPr>
          <w:b/>
          <w:bCs/>
        </w:rPr>
        <w:t>Otras Tecnologías:</w:t>
      </w:r>
      <w:r w:rsidRPr="0029498F">
        <w:t xml:space="preserve"> WebSockets, WebRTC, Jitsi Meet, Flutter, Expo, Stripe, Transbank SDK</w:t>
      </w:r>
      <w:r w:rsidR="0029498F" w:rsidRPr="0029498F">
        <w:t>.</w:t>
      </w:r>
    </w:p>
    <w:p w14:paraId="048D1EBD" w14:textId="353FBBD5" w:rsidR="00586447" w:rsidRPr="003564AB" w:rsidRDefault="00E13005">
      <w:r w:rsidRPr="003564AB">
        <w:rPr>
          <w:b/>
          <w:bCs/>
        </w:rPr>
        <w:t>Herramientas:</w:t>
      </w:r>
      <w:r w:rsidRPr="003564AB">
        <w:t xml:space="preserve"> Git, Docker, Vite, Highcharts, Crystal Reports</w:t>
      </w:r>
      <w:r w:rsidR="0029498F" w:rsidRPr="003564AB">
        <w:t>.</w:t>
      </w:r>
    </w:p>
    <w:p w14:paraId="197F16AD" w14:textId="0D54AD68" w:rsidR="00586447" w:rsidRDefault="00E13005">
      <w:pPr>
        <w:rPr>
          <w:lang w:val="es-ES"/>
        </w:rPr>
      </w:pPr>
      <w:r w:rsidRPr="0029498F">
        <w:rPr>
          <w:b/>
          <w:bCs/>
          <w:lang w:val="es-ES"/>
        </w:rPr>
        <w:t>Metodologías:</w:t>
      </w:r>
      <w:r w:rsidRPr="00E13005">
        <w:rPr>
          <w:lang w:val="es-ES"/>
        </w:rPr>
        <w:t xml:space="preserve"> Agile, Scrum</w:t>
      </w:r>
      <w:r w:rsidR="0029498F">
        <w:rPr>
          <w:lang w:val="es-ES"/>
        </w:rPr>
        <w:t>.</w:t>
      </w:r>
    </w:p>
    <w:p w14:paraId="7CA352C5" w14:textId="39302EE9" w:rsidR="00586447" w:rsidRPr="00C5502D" w:rsidRDefault="00586447">
      <w:pPr>
        <w:rPr>
          <w:lang w:val="es-ES"/>
        </w:rPr>
      </w:pPr>
      <w:r w:rsidRPr="00586447">
        <w:rPr>
          <w:b/>
          <w:bCs/>
          <w:lang w:val="es-ES"/>
        </w:rPr>
        <w:t xml:space="preserve">Otros: </w:t>
      </w:r>
      <w:r w:rsidR="00C5502D" w:rsidRPr="00C5502D">
        <w:rPr>
          <w:lang w:val="es-ES"/>
        </w:rPr>
        <w:t>Configuración de servidores Linux</w:t>
      </w:r>
      <w:r w:rsidR="00C5502D">
        <w:rPr>
          <w:lang w:val="es-ES"/>
        </w:rPr>
        <w:t>, servidores de correos, web</w:t>
      </w:r>
      <w:r w:rsidR="006D1AAB">
        <w:rPr>
          <w:lang w:val="es-ES"/>
        </w:rPr>
        <w:t>.</w:t>
      </w:r>
    </w:p>
    <w:p w14:paraId="6296F74C" w14:textId="77777777" w:rsidR="000B2894" w:rsidRPr="00E13005" w:rsidRDefault="00E13005">
      <w:pPr>
        <w:pStyle w:val="Ttulo1"/>
        <w:rPr>
          <w:lang w:val="es-ES"/>
        </w:rPr>
      </w:pPr>
      <w:r w:rsidRPr="00E13005">
        <w:rPr>
          <w:lang w:val="es-ES"/>
        </w:rPr>
        <w:t>Educación</w:t>
      </w:r>
    </w:p>
    <w:p w14:paraId="549A1A17" w14:textId="77777777" w:rsidR="000B2894" w:rsidRPr="00E13005" w:rsidRDefault="00E13005">
      <w:pPr>
        <w:rPr>
          <w:lang w:val="es-ES"/>
        </w:rPr>
      </w:pPr>
      <w:r w:rsidRPr="00E13005">
        <w:rPr>
          <w:lang w:val="es-ES"/>
        </w:rPr>
        <w:t>Instituto Universitario de Tecnología de Administración Industrial (IUTA), 2006–2010</w:t>
      </w:r>
      <w:r w:rsidRPr="00E13005">
        <w:rPr>
          <w:lang w:val="es-ES"/>
        </w:rPr>
        <w:br/>
        <w:t>Técnico Superior Universitario en Informática</w:t>
      </w:r>
    </w:p>
    <w:p w14:paraId="36E7CB62" w14:textId="77777777" w:rsidR="000B2894" w:rsidRPr="00E13005" w:rsidRDefault="00E13005">
      <w:pPr>
        <w:rPr>
          <w:lang w:val="es-ES"/>
        </w:rPr>
      </w:pPr>
      <w:r w:rsidRPr="00E13005">
        <w:rPr>
          <w:lang w:val="es-ES"/>
        </w:rPr>
        <w:t>Unidad Educativa Nacional Pedro Emilio Coll, 2000–2004</w:t>
      </w:r>
      <w:r w:rsidRPr="00E13005">
        <w:rPr>
          <w:lang w:val="es-ES"/>
        </w:rPr>
        <w:br/>
        <w:t>Bachiller en Ciencias</w:t>
      </w:r>
    </w:p>
    <w:p w14:paraId="0E643E5C" w14:textId="77777777" w:rsidR="00586447" w:rsidRPr="003564AB" w:rsidRDefault="00586447">
      <w:pPr>
        <w:pStyle w:val="Ttulo1"/>
        <w:rPr>
          <w:lang w:val="es-ES"/>
        </w:rPr>
      </w:pPr>
    </w:p>
    <w:p w14:paraId="75723F12" w14:textId="5D4DD7FF" w:rsidR="000B2894" w:rsidRDefault="00E13005">
      <w:pPr>
        <w:pStyle w:val="Ttulo1"/>
      </w:pPr>
      <w:r>
        <w:t>Experiencia Laboral</w:t>
      </w:r>
    </w:p>
    <w:p w14:paraId="6EF73038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Nexo IT – Chile (2024 – Actualidad)</w:t>
      </w:r>
    </w:p>
    <w:p w14:paraId="365FC569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Mantenimiento y mejoras a portales y aplicaciones móviles con Nuxt y React Native (Expo)</w:t>
      </w:r>
      <w:r w:rsidR="0029498F" w:rsidRPr="00407452">
        <w:rPr>
          <w:lang w:val="es-ES"/>
        </w:rPr>
        <w:t>.</w:t>
      </w:r>
    </w:p>
    <w:p w14:paraId="024435AB" w14:textId="6F3A7A15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Integración de pasarelas de pago (Transbank SDK, Stripe)</w:t>
      </w:r>
      <w:r w:rsidR="002F0ED3">
        <w:rPr>
          <w:lang w:val="es-ES"/>
        </w:rPr>
        <w:t>.</w:t>
      </w:r>
    </w:p>
    <w:p w14:paraId="34FF4A7D" w14:textId="77777777" w:rsidR="002F0ED3" w:rsidRDefault="00E13005" w:rsidP="002F0ED3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ecommerce con ReactJS y backend en Nuxt (Vue2)</w:t>
      </w:r>
      <w:r w:rsidR="002F0ED3">
        <w:rPr>
          <w:lang w:val="es-ES"/>
        </w:rPr>
        <w:t>.</w:t>
      </w:r>
    </w:p>
    <w:p w14:paraId="2B73BE4B" w14:textId="77777777" w:rsidR="002F0ED3" w:rsidRDefault="002F0ED3" w:rsidP="002F0ED3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2F0ED3">
        <w:rPr>
          <w:lang w:val="es-ES" w:eastAsia="es-ES"/>
        </w:rPr>
        <w:t>Desarrolo de un servicio en Python para consultar estados de cuentas de clientes y generar .zip con archivos de texto.</w:t>
      </w:r>
    </w:p>
    <w:p w14:paraId="301FE1CC" w14:textId="77777777" w:rsidR="002F0ED3" w:rsidRDefault="002F0ED3" w:rsidP="002F0ED3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2F0ED3">
        <w:rPr>
          <w:lang w:val="es-ES" w:eastAsia="es-ES"/>
        </w:rPr>
        <w:t>Desarrollo de un microfront en Angular 18 para consultar estados de cuentas de clientes.</w:t>
      </w:r>
    </w:p>
    <w:p w14:paraId="56F6A278" w14:textId="4F7752BE" w:rsidR="002F0ED3" w:rsidRPr="002F0ED3" w:rsidRDefault="002F0ED3" w:rsidP="002F0ED3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2F0ED3">
        <w:rPr>
          <w:lang w:val="es-ES" w:eastAsia="es-ES"/>
        </w:rPr>
        <w:t>Tecnologías: PHP nativo, Nuxt 2, ReactJs, MySQL, React Native (Expo)., Oracle, Python, Angular 18.</w:t>
      </w:r>
    </w:p>
    <w:p w14:paraId="2691CFA3" w14:textId="77777777" w:rsidR="002F0ED3" w:rsidRPr="00407452" w:rsidRDefault="002F0ED3" w:rsidP="002F0ED3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S"/>
        </w:rPr>
      </w:pPr>
    </w:p>
    <w:p w14:paraId="38EF93AE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Ceiboo Software Factory – Argentina (2023 – 2024)</w:t>
      </w:r>
    </w:p>
    <w:p w14:paraId="29DDAE00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un sistema de turnos para la secretaría de turismo de Gualeguaychú.</w:t>
      </w:r>
    </w:p>
    <w:p w14:paraId="1C87A685" w14:textId="3868EC53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 xml:space="preserve"> Tecnologías: PHP nativo, Laravel, NestJS, React, MySQL, React Native (Expo).</w:t>
      </w:r>
    </w:p>
    <w:p w14:paraId="2C3EFA14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73BE1C42" w14:textId="77777777" w:rsidR="00407452" w:rsidRDefault="00E13005" w:rsidP="00407452">
      <w:pPr>
        <w:pStyle w:val="Listaconvietas"/>
        <w:rPr>
          <w:b/>
          <w:bCs/>
          <w:lang w:val="es-ES"/>
        </w:rPr>
      </w:pPr>
      <w:r w:rsidRPr="00407452">
        <w:rPr>
          <w:b/>
          <w:bCs/>
          <w:lang w:val="es-ES"/>
        </w:rPr>
        <w:t>Smartway – Argentina (2022 – 2023)</w:t>
      </w:r>
    </w:p>
    <w:p w14:paraId="465C8F66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ecommerce en PrestaShop para la Secretaría de Agricultura.</w:t>
      </w:r>
    </w:p>
    <w:p w14:paraId="6E5588C1" w14:textId="77777777" w:rsidR="00407452" w:rsidRDefault="00E13005" w:rsidP="00407452">
      <w:pPr>
        <w:pStyle w:val="Listaconvietas"/>
        <w:tabs>
          <w:tab w:val="num" w:pos="1897"/>
        </w:tabs>
        <w:ind w:left="720"/>
        <w:rPr>
          <w:lang w:val="es-ES"/>
        </w:rPr>
      </w:pPr>
      <w:r w:rsidRPr="00407452">
        <w:rPr>
          <w:lang w:val="es-ES"/>
        </w:rPr>
        <w:t>Desarrollo de sistema de video consultas médicas para organizaciones gubernamentales.</w:t>
      </w:r>
    </w:p>
    <w:p w14:paraId="4546A159" w14:textId="74D1BBB9" w:rsidR="000B2894" w:rsidRDefault="00E13005" w:rsidP="00407452">
      <w:pPr>
        <w:pStyle w:val="Listaconvietas"/>
        <w:tabs>
          <w:tab w:val="num" w:pos="1897"/>
        </w:tabs>
        <w:ind w:left="720"/>
      </w:pPr>
      <w:r>
        <w:t xml:space="preserve">Tecnologías: ReactJS, React Native </w:t>
      </w:r>
      <w:r w:rsidRPr="00E13005">
        <w:t>(Expo)</w:t>
      </w:r>
      <w:r>
        <w:t>, MySQL, WebSockets, PHP, Symfony, TypeScript, Jitsi Meet, NestJS.</w:t>
      </w:r>
    </w:p>
    <w:p w14:paraId="2D1BA7D0" w14:textId="77777777" w:rsidR="00407452" w:rsidRDefault="00407452" w:rsidP="00407452">
      <w:pPr>
        <w:pStyle w:val="Listaconvietas"/>
        <w:numPr>
          <w:ilvl w:val="0"/>
          <w:numId w:val="0"/>
        </w:numPr>
        <w:ind w:left="720"/>
      </w:pPr>
    </w:p>
    <w:p w14:paraId="74D29C5E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Proyecto Freelance – Chile (2022)</w:t>
      </w:r>
    </w:p>
    <w:p w14:paraId="7212E293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CRM para distribuidora DonHuesillo.</w:t>
      </w:r>
    </w:p>
    <w:p w14:paraId="78CCE224" w14:textId="598B10D2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>
        <w:t>Frontend: ReactJS con Vite y Redux Toolkit; API: Laravel 9.</w:t>
      </w:r>
    </w:p>
    <w:p w14:paraId="47112606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3776481E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Proyecto Freelance – Chile (2021 – 2022)</w:t>
      </w:r>
    </w:p>
    <w:p w14:paraId="17C28D43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Sistema de creación de documentos y contratos con firma digital para SinNorataria.</w:t>
      </w:r>
    </w:p>
    <w:p w14:paraId="7D361025" w14:textId="1DB1F04D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>
        <w:t>Tecnologías: ReactJS, Redux Toolkit, NestJS.</w:t>
      </w:r>
    </w:p>
    <w:p w14:paraId="4E5C6CD9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341D8FF5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Omnix Solutions – USA (2020 – 2022)</w:t>
      </w:r>
    </w:p>
    <w:p w14:paraId="372AFE5E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aplicación web de gestión de recursos humanos.</w:t>
      </w:r>
    </w:p>
    <w:p w14:paraId="716CBE67" w14:textId="77777777" w:rsidR="00407452" w:rsidRDefault="00E13005" w:rsidP="00407452">
      <w:pPr>
        <w:pStyle w:val="Listaconvietas"/>
        <w:tabs>
          <w:tab w:val="num" w:pos="1897"/>
        </w:tabs>
        <w:ind w:left="720"/>
        <w:rPr>
          <w:lang w:val="es-ES"/>
        </w:rPr>
      </w:pPr>
      <w:r w:rsidRPr="00407452">
        <w:rPr>
          <w:lang w:val="es-ES"/>
        </w:rPr>
        <w:t>Migración de Laravel a ReactJS y desarrollo de API en NextJS.</w:t>
      </w:r>
    </w:p>
    <w:p w14:paraId="24AC9887" w14:textId="0B080F87" w:rsidR="000B2894" w:rsidRDefault="00E13005" w:rsidP="00407452">
      <w:pPr>
        <w:pStyle w:val="Listaconvietas"/>
        <w:tabs>
          <w:tab w:val="num" w:pos="1897"/>
        </w:tabs>
        <w:ind w:left="720"/>
      </w:pPr>
      <w:r>
        <w:t>Tecnologías: Laravel 7, MySQL, PHP 7.4, JavaScript, jQuery, ReactJS, NextJS, TypeORM, Express.</w:t>
      </w:r>
    </w:p>
    <w:p w14:paraId="4F48657D" w14:textId="77777777" w:rsidR="00407452" w:rsidRDefault="00407452" w:rsidP="00407452">
      <w:pPr>
        <w:pStyle w:val="Listaconvietas"/>
        <w:numPr>
          <w:ilvl w:val="0"/>
          <w:numId w:val="0"/>
        </w:numPr>
        <w:ind w:left="720"/>
      </w:pPr>
    </w:p>
    <w:p w14:paraId="18E21399" w14:textId="77777777" w:rsidR="00407452" w:rsidRPr="00407452" w:rsidRDefault="00E13005" w:rsidP="00407452">
      <w:pPr>
        <w:pStyle w:val="Listaconvietas"/>
        <w:rPr>
          <w:b/>
          <w:bCs/>
          <w:lang w:val="es-ES"/>
        </w:rPr>
      </w:pPr>
      <w:r w:rsidRPr="00407452">
        <w:rPr>
          <w:b/>
          <w:bCs/>
          <w:lang w:val="es-ES"/>
        </w:rPr>
        <w:lastRenderedPageBreak/>
        <w:t>Gestión de Emprendimiento Deportivo (SportClub) – Argentina (2019 – 2021)</w:t>
      </w:r>
    </w:p>
    <w:p w14:paraId="39F69859" w14:textId="77777777" w:rsid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lang w:val="es-ES"/>
        </w:rPr>
      </w:pPr>
      <w:r w:rsidRPr="00407452">
        <w:rPr>
          <w:lang w:val="es-ES"/>
        </w:rPr>
        <w:t>Soporte y desarrollo de sistema interno de pagos y registros de socios.</w:t>
      </w:r>
    </w:p>
    <w:p w14:paraId="13EA4EE3" w14:textId="443F6CBE" w:rsidR="000B2894" w:rsidRDefault="00E13005" w:rsidP="00407452">
      <w:pPr>
        <w:pStyle w:val="Listaconvietas"/>
        <w:tabs>
          <w:tab w:val="clear" w:pos="360"/>
          <w:tab w:val="num" w:pos="720"/>
        </w:tabs>
        <w:ind w:left="720"/>
      </w:pPr>
      <w:r>
        <w:t>Tecnologías: Laravel 7, MySQL, MongoDB, Flutter, JavaScript, jQuery, NodeJS, React Native.</w:t>
      </w:r>
    </w:p>
    <w:p w14:paraId="503B89C4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</w:pPr>
    </w:p>
    <w:p w14:paraId="2FE2FE42" w14:textId="77777777" w:rsidR="00407452" w:rsidRDefault="00E13005" w:rsidP="00407452">
      <w:pPr>
        <w:pStyle w:val="Listaconvietas"/>
        <w:rPr>
          <w:b/>
          <w:bCs/>
          <w:lang w:val="es-ES"/>
        </w:rPr>
      </w:pPr>
      <w:r w:rsidRPr="00407452">
        <w:rPr>
          <w:b/>
          <w:bCs/>
          <w:lang w:val="es-ES"/>
        </w:rPr>
        <w:t>Digisalud</w:t>
      </w:r>
      <w:r w:rsidR="0029498F" w:rsidRPr="00407452">
        <w:rPr>
          <w:b/>
          <w:bCs/>
          <w:lang w:val="es-ES"/>
        </w:rPr>
        <w:t xml:space="preserve"> – Venezuela</w:t>
      </w:r>
      <w:r w:rsidRPr="00407452">
        <w:rPr>
          <w:b/>
          <w:bCs/>
          <w:lang w:val="es-ES"/>
        </w:rPr>
        <w:t xml:space="preserve"> (2018 – 2019)</w:t>
      </w:r>
    </w:p>
    <w:p w14:paraId="3459EEAC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App móvil para registro offline y sincronización de pesquisas en salud.</w:t>
      </w:r>
    </w:p>
    <w:p w14:paraId="08AFA61C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web para cargas masivas desde Excel.</w:t>
      </w:r>
    </w:p>
    <w:p w14:paraId="1106516C" w14:textId="5584440E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Tecnologías: Flutter, MySQL, PHP Nativo, JavaScript, jQuery.</w:t>
      </w:r>
    </w:p>
    <w:p w14:paraId="4E33BCA7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5D520D22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Antilope Lab</w:t>
      </w:r>
      <w:r w:rsidR="0029498F" w:rsidRPr="00407452">
        <w:rPr>
          <w:b/>
          <w:bCs/>
        </w:rPr>
        <w:t xml:space="preserve"> </w:t>
      </w:r>
      <w:r w:rsidR="0029498F" w:rsidRPr="00407452">
        <w:rPr>
          <w:b/>
          <w:bCs/>
          <w:lang w:val="es-ES"/>
        </w:rPr>
        <w:t>– Venezuela</w:t>
      </w:r>
      <w:r w:rsidRPr="00407452">
        <w:rPr>
          <w:b/>
          <w:bCs/>
        </w:rPr>
        <w:t xml:space="preserve"> (2016 – 2020)</w:t>
      </w:r>
    </w:p>
    <w:p w14:paraId="7E4A38A9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Sistema de inscripción nacional para Fe y Alegría.</w:t>
      </w:r>
    </w:p>
    <w:p w14:paraId="56F662D7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App de solicitud de pedidos para distribuidoras.</w:t>
      </w:r>
    </w:p>
    <w:p w14:paraId="36244FB3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App desktop offline con sincronización para registros médicos.</w:t>
      </w:r>
    </w:p>
    <w:p w14:paraId="13A4C8E8" w14:textId="3448B13F" w:rsidR="000B2894" w:rsidRPr="00FC64BA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>
        <w:t>Tecnologías: Laravel 7, MySQL, JavaScript, jQuery, Flutter.</w:t>
      </w:r>
    </w:p>
    <w:p w14:paraId="63C48B10" w14:textId="77777777" w:rsidR="00FC64BA" w:rsidRPr="00407452" w:rsidRDefault="00FC64BA" w:rsidP="00FC64BA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07A9D121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>Softech Consultores</w:t>
      </w:r>
      <w:r w:rsidR="0029498F" w:rsidRPr="00407452">
        <w:rPr>
          <w:b/>
          <w:bCs/>
        </w:rPr>
        <w:t xml:space="preserve"> </w:t>
      </w:r>
      <w:r w:rsidR="0029498F" w:rsidRPr="00407452">
        <w:rPr>
          <w:b/>
          <w:bCs/>
          <w:lang w:val="es-ES"/>
        </w:rPr>
        <w:t>– Venezuela</w:t>
      </w:r>
      <w:r w:rsidRPr="00407452">
        <w:rPr>
          <w:b/>
          <w:bCs/>
        </w:rPr>
        <w:t xml:space="preserve"> (2014 – 2015)</w:t>
      </w:r>
    </w:p>
    <w:p w14:paraId="240F73A4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Desarrollo de funcionalidades en sistema Profit Plus.</w:t>
      </w:r>
    </w:p>
    <w:p w14:paraId="7A280753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Creación de reportes con Crystal Reports.</w:t>
      </w:r>
    </w:p>
    <w:p w14:paraId="19B081EE" w14:textId="6CADFA27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>
        <w:t>Tecnologías: Visual FoxPro, C#, SQL Server, Crystal Reports.</w:t>
      </w:r>
    </w:p>
    <w:p w14:paraId="6962A5DF" w14:textId="77777777" w:rsidR="00407452" w:rsidRPr="00407452" w:rsidRDefault="00407452" w:rsidP="00407452">
      <w:pPr>
        <w:pStyle w:val="Listaconvietas"/>
        <w:numPr>
          <w:ilvl w:val="0"/>
          <w:numId w:val="0"/>
        </w:numPr>
        <w:ind w:left="720"/>
        <w:rPr>
          <w:b/>
          <w:bCs/>
          <w:lang w:val="es-ES"/>
        </w:rPr>
      </w:pPr>
    </w:p>
    <w:p w14:paraId="35F08F31" w14:textId="77777777" w:rsidR="00407452" w:rsidRDefault="00E13005" w:rsidP="00407452">
      <w:pPr>
        <w:pStyle w:val="Listaconvietas"/>
        <w:rPr>
          <w:b/>
          <w:bCs/>
        </w:rPr>
      </w:pPr>
      <w:r w:rsidRPr="00407452">
        <w:rPr>
          <w:b/>
          <w:bCs/>
        </w:rPr>
        <w:t xml:space="preserve">Datapronet Consultores </w:t>
      </w:r>
      <w:r w:rsidR="0029498F" w:rsidRPr="00407452">
        <w:rPr>
          <w:b/>
          <w:bCs/>
          <w:lang w:val="es-ES"/>
        </w:rPr>
        <w:t>– Venezuela</w:t>
      </w:r>
      <w:r w:rsidR="0029498F" w:rsidRPr="00407452">
        <w:rPr>
          <w:b/>
          <w:bCs/>
        </w:rPr>
        <w:t xml:space="preserve"> </w:t>
      </w:r>
      <w:r w:rsidRPr="00407452">
        <w:rPr>
          <w:b/>
          <w:bCs/>
        </w:rPr>
        <w:t>(2011 – 2014)</w:t>
      </w:r>
    </w:p>
    <w:p w14:paraId="0AFC563D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Soporte y desarrollo de módulos del sistema Adaptapro.</w:t>
      </w:r>
    </w:p>
    <w:p w14:paraId="0CCF7C1D" w14:textId="77777777" w:rsidR="00407452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 w:rsidRPr="00407452">
        <w:rPr>
          <w:lang w:val="es-ES"/>
        </w:rPr>
        <w:t>Soporte a tiendas Zara, Pull &amp; Bear, Bershka con sistemas POS y SAP.</w:t>
      </w:r>
    </w:p>
    <w:p w14:paraId="461C5E53" w14:textId="01BB62F2" w:rsidR="000B2894" w:rsidRPr="00407452" w:rsidRDefault="00E13005" w:rsidP="00407452">
      <w:pPr>
        <w:pStyle w:val="Listaconvietas"/>
        <w:tabs>
          <w:tab w:val="clear" w:pos="360"/>
          <w:tab w:val="num" w:pos="720"/>
        </w:tabs>
        <w:ind w:left="720"/>
        <w:rPr>
          <w:b/>
          <w:bCs/>
          <w:lang w:val="es-ES"/>
        </w:rPr>
      </w:pPr>
      <w:r>
        <w:t>Tecnologías: DPXBASE, MySQL, SQL Server, Visual Basic 6, VB.NET, C#.</w:t>
      </w:r>
    </w:p>
    <w:p w14:paraId="01A2B26B" w14:textId="59A3649F" w:rsidR="0029498F" w:rsidRDefault="0029498F" w:rsidP="0029498F">
      <w:pPr>
        <w:pStyle w:val="Listaconvietas2"/>
        <w:numPr>
          <w:ilvl w:val="0"/>
          <w:numId w:val="0"/>
        </w:numPr>
        <w:ind w:left="720" w:hanging="360"/>
      </w:pPr>
    </w:p>
    <w:p w14:paraId="6C5818FA" w14:textId="0AC325BC" w:rsidR="0029498F" w:rsidRDefault="0029498F" w:rsidP="0029498F">
      <w:pPr>
        <w:pStyle w:val="Listaconvietas2"/>
        <w:numPr>
          <w:ilvl w:val="0"/>
          <w:numId w:val="0"/>
        </w:numPr>
        <w:ind w:left="720" w:hanging="360"/>
      </w:pPr>
    </w:p>
    <w:p w14:paraId="7A32C577" w14:textId="0D0DAA97" w:rsidR="0029498F" w:rsidRDefault="0029498F" w:rsidP="0029498F">
      <w:pPr>
        <w:pStyle w:val="Ttulo1"/>
      </w:pPr>
      <w:r w:rsidRPr="0029498F">
        <w:t>Proyectos Destacados</w:t>
      </w:r>
    </w:p>
    <w:p w14:paraId="6056101C" w14:textId="2E75014B" w:rsidR="0029498F" w:rsidRDefault="00453A0E" w:rsidP="0029498F">
      <w:pPr>
        <w:pStyle w:val="Prrafodelista"/>
        <w:numPr>
          <w:ilvl w:val="0"/>
          <w:numId w:val="10"/>
        </w:numPr>
        <w:rPr>
          <w:lang w:val="es-ES"/>
        </w:rPr>
      </w:pPr>
      <w:r w:rsidRPr="00453A0E">
        <w:rPr>
          <w:lang w:val="es-ES"/>
        </w:rPr>
        <w:t>Plataforma Web &amp; Móvil para Administración, Ecommerce y Delivery</w:t>
      </w:r>
      <w:r w:rsidR="0029498F" w:rsidRPr="00453A0E">
        <w:rPr>
          <w:lang w:val="es-ES"/>
        </w:rPr>
        <w:t xml:space="preserve"> </w:t>
      </w:r>
      <w:r w:rsidR="0029498F" w:rsidRPr="0029498F">
        <w:rPr>
          <w:lang w:val="es-ES"/>
        </w:rPr>
        <w:t xml:space="preserve">– Chile (2023-2025) </w:t>
      </w:r>
    </w:p>
    <w:p w14:paraId="41C98429" w14:textId="77777777" w:rsidR="00453A0E" w:rsidRPr="00453A0E" w:rsidRDefault="00453A0E" w:rsidP="00062E02">
      <w:pPr>
        <w:pStyle w:val="Prrafodelista"/>
        <w:numPr>
          <w:ilvl w:val="1"/>
          <w:numId w:val="10"/>
        </w:numPr>
        <w:rPr>
          <w:lang w:val="es-ES"/>
        </w:rPr>
      </w:pPr>
      <w:r w:rsidRPr="00453A0E">
        <w:rPr>
          <w:lang w:val="es-ES"/>
        </w:rPr>
        <w:t>Diseñé e implementé una solución completa compuesta por:</w:t>
      </w:r>
    </w:p>
    <w:p w14:paraId="6ADFF68D" w14:textId="77777777" w:rsidR="00453A0E" w:rsidRPr="00453A0E" w:rsidRDefault="00453A0E" w:rsidP="00062E02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Un panel de administración web para gestión de productos, pedidos, usuarios y logística.</w:t>
      </w:r>
    </w:p>
    <w:p w14:paraId="2D028160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Una aplicación móvil para delivery (React Native) con mapas y estado de envíos en tiempo real.</w:t>
      </w:r>
    </w:p>
    <w:p w14:paraId="542A06FB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Una app cliente para usuarios finales donde pueden explorar productos, hacer compras, guardar favoritos y recibir notificaciones push.</w:t>
      </w:r>
    </w:p>
    <w:p w14:paraId="6B5AB37B" w14:textId="77777777" w:rsidR="00453A0E" w:rsidRPr="00453A0E" w:rsidRDefault="00453A0E" w:rsidP="00453A0E">
      <w:pPr>
        <w:pStyle w:val="Prrafodelista"/>
        <w:numPr>
          <w:ilvl w:val="1"/>
          <w:numId w:val="10"/>
        </w:numPr>
      </w:pPr>
      <w:r w:rsidRPr="00453A0E">
        <w:t xml:space="preserve">Tecnologías utilizadas: </w:t>
      </w:r>
      <w:r w:rsidRPr="00453A0E">
        <w:rPr>
          <w:b/>
          <w:bCs/>
        </w:rPr>
        <w:t>ReactJS , React Native (Expo) , NestJS , MySQL , Firebase (Authentication / Push Notifications) , Google Maps API , Redux Toolkit .</w:t>
      </w:r>
    </w:p>
    <w:p w14:paraId="11A46FE5" w14:textId="77777777" w:rsidR="00453A0E" w:rsidRPr="00453A0E" w:rsidRDefault="00453A0E" w:rsidP="00453A0E">
      <w:pPr>
        <w:pStyle w:val="Prrafodelista"/>
        <w:numPr>
          <w:ilvl w:val="1"/>
          <w:numId w:val="10"/>
        </w:numPr>
        <w:rPr>
          <w:lang w:val="es-ES"/>
        </w:rPr>
      </w:pPr>
      <w:r w:rsidRPr="00453A0E">
        <w:rPr>
          <w:lang w:val="es-ES"/>
        </w:rPr>
        <w:lastRenderedPageBreak/>
        <w:t>Características clave:</w:t>
      </w:r>
    </w:p>
    <w:p w14:paraId="6C65618E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Autenticación segura con roles (admin, repartidor, usuario).</w:t>
      </w:r>
    </w:p>
    <w:p w14:paraId="085C7BBA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Sistema de carrito de compras persistente.</w:t>
      </w:r>
    </w:p>
    <w:p w14:paraId="5F033ADA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Seguimiento de pedidos en tiempo real desde ambas apps móviles.</w:t>
      </w:r>
    </w:p>
    <w:p w14:paraId="19F5A473" w14:textId="77777777" w:rsidR="00453A0E" w:rsidRPr="00453A0E" w:rsidRDefault="00453A0E" w:rsidP="00453A0E">
      <w:pPr>
        <w:pStyle w:val="Prrafodelista"/>
        <w:numPr>
          <w:ilvl w:val="2"/>
          <w:numId w:val="10"/>
        </w:numPr>
        <w:rPr>
          <w:lang w:val="es-ES"/>
        </w:rPr>
      </w:pPr>
      <w:r w:rsidRPr="00453A0E">
        <w:rPr>
          <w:lang w:val="es-ES"/>
        </w:rPr>
        <w:t>Notificaciones push automatizadas para cambios de estado de pedido.</w:t>
      </w:r>
    </w:p>
    <w:p w14:paraId="7FB28ECA" w14:textId="77777777" w:rsidR="00453A0E" w:rsidRPr="00453A0E" w:rsidRDefault="00453A0E" w:rsidP="00453A0E">
      <w:pPr>
        <w:pStyle w:val="Prrafodelista"/>
        <w:numPr>
          <w:ilvl w:val="1"/>
          <w:numId w:val="10"/>
        </w:numPr>
        <w:rPr>
          <w:lang w:val="es-ES"/>
        </w:rPr>
      </w:pPr>
      <w:r w:rsidRPr="00453A0E">
        <w:rPr>
          <w:lang w:val="es-ES"/>
        </w:rPr>
        <w:t>Resultado: Solución escalable usada por más de 500 usuarios activos al mes, con soporte multiplataforma (iOS, Android, Web).</w:t>
      </w:r>
    </w:p>
    <w:p w14:paraId="59BF75A8" w14:textId="77777777" w:rsidR="00453A0E" w:rsidRPr="00453A0E" w:rsidRDefault="00453A0E" w:rsidP="00453A0E">
      <w:pPr>
        <w:pStyle w:val="Prrafodelista"/>
        <w:ind w:left="1440"/>
        <w:rPr>
          <w:lang w:val="es-ES"/>
        </w:rPr>
      </w:pPr>
    </w:p>
    <w:p w14:paraId="1FD529D7" w14:textId="77777777" w:rsidR="00062E02" w:rsidRDefault="0029498F" w:rsidP="00062E02">
      <w:pPr>
        <w:pStyle w:val="Prrafodelista"/>
        <w:numPr>
          <w:ilvl w:val="0"/>
          <w:numId w:val="10"/>
        </w:numPr>
        <w:rPr>
          <w:lang w:val="es-ES"/>
        </w:rPr>
      </w:pPr>
      <w:r w:rsidRPr="0029498F">
        <w:rPr>
          <w:lang w:val="es-ES"/>
        </w:rPr>
        <w:t xml:space="preserve">Sistema de Videoconsultas Médicas – Argentina (2022 – 2023)  </w:t>
      </w:r>
    </w:p>
    <w:p w14:paraId="35C66865" w14:textId="5EDEAE64" w:rsidR="0029498F" w:rsidRPr="00062E02" w:rsidRDefault="0029498F" w:rsidP="00062E02">
      <w:pPr>
        <w:pStyle w:val="Prrafodelista"/>
        <w:numPr>
          <w:ilvl w:val="1"/>
          <w:numId w:val="10"/>
        </w:numPr>
        <w:rPr>
          <w:lang w:val="es-ES"/>
        </w:rPr>
      </w:pPr>
      <w:r w:rsidRPr="00062E02">
        <w:rPr>
          <w:lang w:val="es-ES"/>
        </w:rPr>
        <w:t xml:space="preserve">Plataforma web y móvil para videoconsultas médicas seguras integrada con Jitsi Meet. </w:t>
      </w:r>
    </w:p>
    <w:p w14:paraId="2112E16F" w14:textId="77777777" w:rsidR="0029498F" w:rsidRPr="0029498F" w:rsidRDefault="0029498F" w:rsidP="00062E02">
      <w:pPr>
        <w:pStyle w:val="Prrafodelista"/>
        <w:numPr>
          <w:ilvl w:val="1"/>
          <w:numId w:val="10"/>
        </w:numPr>
      </w:pPr>
      <w:r>
        <w:t xml:space="preserve">Tecnologías: </w:t>
      </w:r>
      <w:r w:rsidRPr="00453A0E">
        <w:rPr>
          <w:b/>
          <w:bCs/>
        </w:rPr>
        <w:t>ReactJS, React Native (Expo), WebSockets, NestJS, MySQL.</w:t>
      </w:r>
    </w:p>
    <w:p w14:paraId="728CD2DD" w14:textId="1B09FE7A" w:rsid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>Resultado: Reducción del 40% en tiempos de espera en atención remota.</w:t>
      </w:r>
    </w:p>
    <w:p w14:paraId="750E7600" w14:textId="77777777" w:rsidR="0029498F" w:rsidRPr="0029498F" w:rsidRDefault="0029498F" w:rsidP="0029498F">
      <w:pPr>
        <w:pStyle w:val="Prrafodelista"/>
        <w:numPr>
          <w:ilvl w:val="0"/>
          <w:numId w:val="10"/>
        </w:numPr>
        <w:rPr>
          <w:lang w:val="es-ES"/>
        </w:rPr>
      </w:pPr>
      <w:r w:rsidRPr="0029498F">
        <w:rPr>
          <w:lang w:val="es-ES"/>
        </w:rPr>
        <w:t xml:space="preserve">Tienda Online para Secretaría de Agricultura – Argentina (2022)  </w:t>
      </w:r>
    </w:p>
    <w:p w14:paraId="46D1E550" w14:textId="4CCF365B" w:rsidR="0029498F" w:rsidRP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 xml:space="preserve">E-commerce desarrollado en PrestaShop con componentes personalizados.  </w:t>
      </w:r>
    </w:p>
    <w:p w14:paraId="7D56FA69" w14:textId="756F7F1A" w:rsidR="0029498F" w:rsidRP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 xml:space="preserve">Tecnologías: </w:t>
      </w:r>
      <w:r w:rsidRPr="00453A0E">
        <w:rPr>
          <w:b/>
          <w:bCs/>
          <w:lang w:val="es-ES"/>
        </w:rPr>
        <w:t xml:space="preserve">PHP, Symfony, MySQL. </w:t>
      </w:r>
      <w:r w:rsidRPr="0029498F">
        <w:rPr>
          <w:lang w:val="es-ES"/>
        </w:rPr>
        <w:t xml:space="preserve"> </w:t>
      </w:r>
    </w:p>
    <w:p w14:paraId="69745187" w14:textId="3D9B7146" w:rsid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>Resultado: Incremento del 60% en ventas online durante los primeros 3 meses.</w:t>
      </w:r>
    </w:p>
    <w:p w14:paraId="1FBA46E0" w14:textId="77777777" w:rsidR="0029498F" w:rsidRPr="0029498F" w:rsidRDefault="0029498F" w:rsidP="0029498F">
      <w:pPr>
        <w:pStyle w:val="Prrafodelista"/>
        <w:numPr>
          <w:ilvl w:val="0"/>
          <w:numId w:val="10"/>
        </w:numPr>
        <w:rPr>
          <w:lang w:val="es-ES"/>
        </w:rPr>
      </w:pPr>
      <w:r w:rsidRPr="0029498F">
        <w:rPr>
          <w:lang w:val="es-ES"/>
        </w:rPr>
        <w:t xml:space="preserve">Sistema Integral de Documentos Legales – Chile (2021 – 2022)  </w:t>
      </w:r>
    </w:p>
    <w:p w14:paraId="483DC223" w14:textId="6E14A7F2" w:rsidR="0029498F" w:rsidRP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 xml:space="preserve">Aplicación web para creación automática de contratos con firma digital.  </w:t>
      </w:r>
    </w:p>
    <w:p w14:paraId="044D8C7D" w14:textId="12F5BF32" w:rsidR="0029498F" w:rsidRP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 xml:space="preserve">Tecnologías: </w:t>
      </w:r>
      <w:r w:rsidRPr="00453A0E">
        <w:rPr>
          <w:b/>
          <w:bCs/>
          <w:lang w:val="es-ES"/>
        </w:rPr>
        <w:t xml:space="preserve">ReactJS, Redux Toolkit, NestJS. </w:t>
      </w:r>
      <w:r w:rsidRPr="0029498F">
        <w:rPr>
          <w:lang w:val="es-ES"/>
        </w:rPr>
        <w:t xml:space="preserve"> </w:t>
      </w:r>
    </w:p>
    <w:p w14:paraId="0F5556A3" w14:textId="250CA5CB" w:rsidR="0029498F" w:rsidRDefault="0029498F" w:rsidP="0029498F">
      <w:pPr>
        <w:pStyle w:val="Prrafodelista"/>
        <w:numPr>
          <w:ilvl w:val="1"/>
          <w:numId w:val="10"/>
        </w:numPr>
        <w:rPr>
          <w:lang w:val="es-ES"/>
        </w:rPr>
      </w:pPr>
      <w:r w:rsidRPr="0029498F">
        <w:rPr>
          <w:lang w:val="es-ES"/>
        </w:rPr>
        <w:t>Resultado: Automatización del 80% del proceso manual previo, ahorrando tiempo y reduciendo errores.</w:t>
      </w:r>
    </w:p>
    <w:p w14:paraId="7403F140" w14:textId="2CB74059" w:rsidR="00DC6AF5" w:rsidRDefault="00DC6AF5" w:rsidP="00DC6AF5">
      <w:pPr>
        <w:pStyle w:val="Ttulo1"/>
      </w:pPr>
      <w:r>
        <w:t>Cursos realizados</w:t>
      </w:r>
    </w:p>
    <w:p w14:paraId="0D2C67B5" w14:textId="034E252F" w:rsidR="00DC6AF5" w:rsidRDefault="00DC6AF5" w:rsidP="00DC6AF5">
      <w:pPr>
        <w:pStyle w:val="Prrafodelista"/>
        <w:numPr>
          <w:ilvl w:val="0"/>
          <w:numId w:val="11"/>
        </w:numPr>
        <w:rPr>
          <w:lang w:val="es-ES"/>
        </w:rPr>
      </w:pPr>
      <w:r w:rsidRPr="00DC6AF5">
        <w:rPr>
          <w:lang w:val="es-ES"/>
        </w:rPr>
        <w:t>Dart: De cero hasta l</w:t>
      </w:r>
      <w:r>
        <w:rPr>
          <w:lang w:val="es-ES"/>
        </w:rPr>
        <w:t>os detalles.</w:t>
      </w:r>
    </w:p>
    <w:p w14:paraId="67F52D60" w14:textId="407DEBEF" w:rsidR="00DC6AF5" w:rsidRDefault="00DC6AF5" w:rsidP="00DC6AF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React Native CLI: Aplicaciones nativas para IOS y Android.</w:t>
      </w:r>
    </w:p>
    <w:p w14:paraId="39D0F429" w14:textId="6D5ABD5F" w:rsidR="00DC6AF5" w:rsidRDefault="00DC6AF5" w:rsidP="00DC6AF5">
      <w:pPr>
        <w:pStyle w:val="Prrafodelista"/>
        <w:numPr>
          <w:ilvl w:val="0"/>
          <w:numId w:val="11"/>
        </w:numPr>
      </w:pPr>
      <w:r w:rsidRPr="00DC6AF5">
        <w:t>MongoDB Essentials – Understand the B</w:t>
      </w:r>
      <w:r>
        <w:t>asics of MongoDB.</w:t>
      </w:r>
    </w:p>
    <w:p w14:paraId="5F1E2B91" w14:textId="126E7FF9" w:rsidR="00DC6AF5" w:rsidRDefault="00DC6AF5" w:rsidP="00DC6AF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React Native EXPO: Aplicaciones nativas para IOS y Android.</w:t>
      </w:r>
    </w:p>
    <w:p w14:paraId="4D1FE257" w14:textId="77777777" w:rsidR="00DC6AF5" w:rsidRPr="00DC6AF5" w:rsidRDefault="00DC6AF5" w:rsidP="00DC6AF5">
      <w:pPr>
        <w:ind w:left="360"/>
        <w:rPr>
          <w:lang w:val="es-ES"/>
        </w:rPr>
      </w:pPr>
    </w:p>
    <w:p w14:paraId="71411623" w14:textId="77777777" w:rsidR="00DC6AF5" w:rsidRPr="00DC6AF5" w:rsidRDefault="00DC6AF5" w:rsidP="00DC6AF5">
      <w:pPr>
        <w:rPr>
          <w:lang w:val="es-ES"/>
        </w:rPr>
      </w:pPr>
    </w:p>
    <w:sectPr w:rsidR="00DC6AF5" w:rsidRPr="00DC6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8CEADF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545AD"/>
    <w:multiLevelType w:val="hybridMultilevel"/>
    <w:tmpl w:val="67D4A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41113E"/>
    <w:multiLevelType w:val="hybridMultilevel"/>
    <w:tmpl w:val="4D482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2"/>
    <w:rsid w:val="000B2894"/>
    <w:rsid w:val="0015074B"/>
    <w:rsid w:val="0029498F"/>
    <w:rsid w:val="0029639D"/>
    <w:rsid w:val="002D7BD0"/>
    <w:rsid w:val="002F0ED3"/>
    <w:rsid w:val="00326F90"/>
    <w:rsid w:val="003564AB"/>
    <w:rsid w:val="00407452"/>
    <w:rsid w:val="00453A0E"/>
    <w:rsid w:val="005538D5"/>
    <w:rsid w:val="00586447"/>
    <w:rsid w:val="006D1AAB"/>
    <w:rsid w:val="00AA1D8D"/>
    <w:rsid w:val="00AF5141"/>
    <w:rsid w:val="00B47730"/>
    <w:rsid w:val="00C5502D"/>
    <w:rsid w:val="00CB0664"/>
    <w:rsid w:val="00DC6AF5"/>
    <w:rsid w:val="00E12393"/>
    <w:rsid w:val="00E13005"/>
    <w:rsid w:val="00FC6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1AA6FA"/>
  <w14:defaultImageDpi w14:val="300"/>
  <w15:docId w15:val="{F5B21249-4F9F-48D0-99AF-71BB1BE3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538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962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Eiker Gonzalez</cp:lastModifiedBy>
  <cp:revision>17</cp:revision>
  <cp:lastPrinted>2025-06-22T14:59:00Z</cp:lastPrinted>
  <dcterms:created xsi:type="dcterms:W3CDTF">2013-12-23T23:15:00Z</dcterms:created>
  <dcterms:modified xsi:type="dcterms:W3CDTF">2025-06-22T16:47:00Z</dcterms:modified>
  <cp:category/>
</cp:coreProperties>
</file>